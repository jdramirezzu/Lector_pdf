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0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DORIS GARCES DE ALVAREZ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VEREDA SANTA HELENA PASANDO EL PUENTE AMARILLO SEGUNDA ENTRADA</w:t>
      </w:r>
      <w:r>
        <w:rPr>
          <w:rFonts w:ascii="Times" w:hAnsi="Times" w:eastAsia="Times"/>
          <w:b/>
          <w:i w:val="0"/>
          <w:color w:val="000000"/>
          <w:sz w:val="24"/>
        </w:rPr>
        <w:t>A MANO DERECHA, TRAPICHE VILLA DORIS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VITERBO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10199492</w:t>
      </w:r>
    </w:p>
    <w:p>
      <w:pPr>
        <w:autoSpaceDN w:val="0"/>
        <w:autoSpaceDE w:val="0"/>
        <w:widowControl/>
        <w:spacing w:line="320" w:lineRule="exact" w:before="20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4" w:lineRule="exact" w:before="262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1489063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JESUS HELMER ALVAREZ GARCES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37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983,833.00</w:t>
      </w:r>
    </w:p>
    <w:p>
      <w:pPr>
        <w:autoSpaceDN w:val="0"/>
        <w:autoSpaceDE w:val="0"/>
        <w:widowControl/>
        <w:spacing w:line="27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TRECE MILLONES NOVENTA Y OCHO</w:t>
      </w:r>
      <w:r>
        <w:rPr>
          <w:rFonts w:ascii="Times" w:hAnsi="Times" w:eastAsia="Times"/>
          <w:b/>
          <w:i w:val="0"/>
          <w:color w:val="000000"/>
          <w:sz w:val="24"/>
        </w:rPr>
        <w:t>MIL OCHENTA Y UN PESOS CON OCHENTA PESOS MLC ******** (13,098,081.80)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YURY VIVIANA JARAMILLO PEREZ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B/ NUEVO BERLIN MZ 3 CASA 8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41956134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1482764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206,805.00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TREINTA Y CUATRO MIL CUATROCIENTOS VEINTIOCHO PESOS CON SESENTA Y</w:t>
      </w:r>
      <w:r>
        <w:rPr>
          <w:rFonts w:ascii="Times" w:hAnsi="Times" w:eastAsia="Times"/>
          <w:b/>
          <w:i w:val="0"/>
          <w:color w:val="000000"/>
          <w:sz w:val="24"/>
        </w:rPr>
        <w:t>OCHO CENTAVOS. PESOS MLC ******** (3,934,428.68)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YURY VIVIANA JARAMILLO PEREZ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B/ NUEVO BERLIN MZ 3 CASA 8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41956134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1487235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109,699.00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SETECIENTOS CINCUENTA</w:t>
      </w:r>
      <w:r>
        <w:rPr>
          <w:rFonts w:ascii="Times" w:hAnsi="Times" w:eastAsia="Times"/>
          <w:b/>
          <w:i w:val="0"/>
          <w:color w:val="000000"/>
          <w:sz w:val="24"/>
        </w:rPr>
        <w:t>Y TRES MIL DOSCIENTOS SESENTA Y CINCO PESOS CON CUARENTA Y 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(1,753,265.49)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GUILLERMO ANTONIO FLOREZ NAVARRO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35 # 25-05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41889384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1483735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MARTHA LUCIA SERNA MEJIA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18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204,751.00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SETENTA Y SIETE</w:t>
      </w:r>
      <w:r>
        <w:rPr>
          <w:rFonts w:ascii="Times" w:hAnsi="Times" w:eastAsia="Times"/>
          <w:b/>
          <w:i w:val="0"/>
          <w:color w:val="000000"/>
          <w:sz w:val="24"/>
        </w:rPr>
        <w:t>MIL SEISCIENTOS NOVENTA PESOS CON OCHO CENTAVOS.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5,077,690.08)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MARTHA LUCIA SERNA MEJIA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35 25-05 BARRIO SANTANDER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41889384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1483735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204,751.00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SETENTA Y SIETE</w:t>
      </w:r>
      <w:r>
        <w:rPr>
          <w:rFonts w:ascii="Times" w:hAnsi="Times" w:eastAsia="Times"/>
          <w:b/>
          <w:i w:val="0"/>
          <w:color w:val="000000"/>
          <w:sz w:val="24"/>
        </w:rPr>
        <w:t>MIL SEISCIENTOS NOVENTA PESOS CON OCHO CENTAVOS.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5,077,690.08)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LA TEBAIDA,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HAROLD VILLAMIL VALENCIA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VILLA ALEJANDRA 2 ETP MZ 3 CS 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1094883902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1490689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415,758.00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CIENTO QUINCE MIL</w:t>
      </w:r>
      <w:r>
        <w:rPr>
          <w:rFonts w:ascii="Times" w:hAnsi="Times" w:eastAsia="Times"/>
          <w:b/>
          <w:i w:val="0"/>
          <w:color w:val="000000"/>
          <w:sz w:val="24"/>
        </w:rPr>
        <w:t>TRESCIENTOS CUARENTA Y NUEVE PESOS CON SETENTA Y UN CENTAVO.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(3,115,349.71)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LA TEBAIDA,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HAROLD VILLAMIL VALENCIA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VILLA ALEJANDRA 2 ETP MZ 3 CS 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1094883902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1485423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3,473,680.00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CIENTO CUARENTA Y DOS MILLONES</w:t>
      </w:r>
      <w:r>
        <w:rPr>
          <w:rFonts w:ascii="Times" w:hAnsi="Times" w:eastAsia="Times"/>
          <w:b/>
          <w:i w:val="0"/>
          <w:color w:val="000000"/>
          <w:sz w:val="24"/>
        </w:rPr>
        <w:t>QUINIENTOS NOVENTA Y OCHO MIL VEINTITRES PESOS CON TREINTA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(142,598,023.30)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LA TEBAIDA,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HAROLD VILLAMIL VALENCIA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VILLA ALEJANDRA 2 ETP MZ 3 CS 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1094883902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1476380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1,340,003.00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TREINTA Y CINCO MILLONES SETENTA</w:t>
      </w:r>
      <w:r>
        <w:rPr>
          <w:rFonts w:ascii="Times" w:hAnsi="Times" w:eastAsia="Times"/>
          <w:b/>
          <w:i w:val="0"/>
          <w:color w:val="000000"/>
          <w:sz w:val="24"/>
        </w:rPr>
        <w:t>Y TRES MIL CUATROCIENTOS OCHENTA Y DOS PESOS CON NOVENTA Y CINCO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(35,073,482.95)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NELLY ESTRELLA PIEDRAHITA SALAZAR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FINCA VILLA LUNA VEREDA POTOSI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CALARCA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41918070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1480728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104,517.00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SETENTA Y CUATRO MIL CUATROCIENTOS TREINTA Y CUATRO PESOS CON</w:t>
      </w:r>
      <w:r>
        <w:rPr>
          <w:rFonts w:ascii="Times" w:hAnsi="Times" w:eastAsia="Times"/>
          <w:b/>
          <w:i w:val="0"/>
          <w:color w:val="000000"/>
          <w:sz w:val="24"/>
        </w:rPr>
        <w:t>NOVENTA Y SIETE CENTAVOS. PESOS MLC ******** (2,474,434.97)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YEIN IRENE PIEDRAHITA SALAZAR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CONJ RESIDENCIAL AIRES DEL BOSQUE MZ 2 CS 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41918070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1478695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NELLY ESTRELLA PIEDRAHITA SALAZAR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18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427,140.00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CINCUENTA Y SIETE MIL OCHOCIENTOS CINCUENTA Y SIETE PESOS CON</w:t>
      </w:r>
      <w:r>
        <w:rPr>
          <w:rFonts w:ascii="Times" w:hAnsi="Times" w:eastAsia="Times"/>
          <w:b/>
          <w:i w:val="0"/>
          <w:color w:val="000000"/>
          <w:sz w:val="24"/>
        </w:rPr>
        <w:t>VEINTIUN CENTAVO. PESOS MLC ******** (8,757,857.21)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NELLY ESTRELLA PIEDRAHITA SALAZAR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FINCA VILLA LUNA VEREDA POTOSI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CALARCA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41918070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1478695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427,140.00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CINCUENTA Y SIETE MIL OCHOCIENTOS CINCUENTA Y SIETE PESOS CON</w:t>
      </w:r>
      <w:r>
        <w:rPr>
          <w:rFonts w:ascii="Times" w:hAnsi="Times" w:eastAsia="Times"/>
          <w:b/>
          <w:i w:val="0"/>
          <w:color w:val="000000"/>
          <w:sz w:val="24"/>
        </w:rPr>
        <w:t>VEINTIUN CENTAVO. PESOS MLC ******** (8,757,857.21)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RUTH BALLEN ESCOBAR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VILLAS DE LA PRADERA, CALLE 26 # 29A-57, BLOQUE 68 APTO 302.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25174892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1478501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3,919,845.00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CIENTO CATORCE MILLONES TRES</w:t>
      </w:r>
      <w:r>
        <w:rPr>
          <w:rFonts w:ascii="Times" w:hAnsi="Times" w:eastAsia="Times"/>
          <w:b/>
          <w:i w:val="0"/>
          <w:color w:val="000000"/>
          <w:sz w:val="24"/>
        </w:rPr>
        <w:t>MIL TRESCIENTOS SESENTA Y SEIS PESOS CON VEINTITRES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(114,003,366.23)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JULIAN ALBERTO YEPEZ DIAZ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24 # 15-50 BARRIO SAN VICENTE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4547717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1478411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186,410.00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DOSCIENTOS SETENTA</w:t>
      </w:r>
      <w:r>
        <w:rPr>
          <w:rFonts w:ascii="Times" w:hAnsi="Times" w:eastAsia="Times"/>
          <w:b/>
          <w:i w:val="0"/>
          <w:color w:val="000000"/>
          <w:sz w:val="24"/>
        </w:rPr>
        <w:t>Y SEIS MIL TREINTA Y UN PESOS CON CUARENTA Y CUATRO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(2,276,031.44)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DIEGO ARMANDO GARCIA ROJAS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11 SUR NO.7-88 B/ PORVENIR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 PEDRO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1114060330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1477226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2,715,838.00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CINCUENTA Y DOS MILLONES</w:t>
      </w:r>
      <w:r>
        <w:rPr>
          <w:rFonts w:ascii="Times" w:hAnsi="Times" w:eastAsia="Times"/>
          <w:b/>
          <w:i w:val="0"/>
          <w:color w:val="000000"/>
          <w:sz w:val="24"/>
        </w:rPr>
        <w:t>SETECIENTOS DIECISEIS MIL CUATROCIENTOS SETENTA Y SIETE PESOS CON</w:t>
      </w:r>
      <w:r>
        <w:rPr>
          <w:rFonts w:ascii="Times" w:hAnsi="Times" w:eastAsia="Times"/>
          <w:b/>
          <w:i w:val="0"/>
          <w:color w:val="000000"/>
          <w:sz w:val="24"/>
        </w:rPr>
        <w:t>CUARENTA Y CINCO CENTAVOS. PESOS MLC ******** (52,716,477.45)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EDWIN OCAMPO RUBIO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9 # 57 F 33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10234656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1486953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686,251.00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DIECISEIS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NOVENTA Y TRES MIL DOSCIENTOS SETENTA Y OCHO PESOS CON OCHENTA Y</w:t>
      </w:r>
      <w:r>
        <w:rPr>
          <w:rFonts w:ascii="Times" w:hAnsi="Times" w:eastAsia="Times"/>
          <w:b/>
          <w:i w:val="0"/>
          <w:color w:val="000000"/>
          <w:sz w:val="24"/>
        </w:rPr>
        <w:t>SIETE CENTAVOS. PESOS MLC ******** (16,793,278.87)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EDWIN OCAMPO RUBIO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9 # 57 F 33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10234656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1487623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49,802.00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SEISCIENTOS DIEZ MIL</w:t>
      </w:r>
      <w:r>
        <w:rPr>
          <w:rFonts w:ascii="Times" w:hAnsi="Times" w:eastAsia="Times"/>
          <w:b/>
          <w:i w:val="0"/>
          <w:color w:val="000000"/>
          <w:sz w:val="24"/>
        </w:rPr>
        <w:t>DOSCIENTOS VEINTIOCHO PESOS CON VEINTINUEVE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(2,610,228.29)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EDWIN OCAMPO RUBIO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9 # 57 F 33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10234656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1477566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1,177,511.00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CUARENTA Y DOS MILLONES</w:t>
      </w:r>
      <w:r>
        <w:rPr>
          <w:rFonts w:ascii="Times" w:hAnsi="Times" w:eastAsia="Times"/>
          <w:b/>
          <w:i w:val="0"/>
          <w:color w:val="000000"/>
          <w:sz w:val="24"/>
        </w:rPr>
        <w:t>CUATROCIENTOS VEINTE MIL QUINIENTOS CUARENTA Y UN PESOS CON</w:t>
      </w:r>
      <w:r>
        <w:rPr>
          <w:rFonts w:ascii="Times" w:hAnsi="Times" w:eastAsia="Times"/>
          <w:b/>
          <w:i w:val="0"/>
          <w:color w:val="000000"/>
          <w:sz w:val="24"/>
        </w:rPr>
        <w:t>SESENTA Y OCHO CENTAVOS. PESOS MLC ******** (42,420,541.68)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DIEGO FERNANDO BETANCOURT MONTOYA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26 # 16 A 25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1053797843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1489532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686,036.00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VEINTE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TREINTA Y CINCO MIL SEISCIENTOS QUINCE PESOS CON OCHENTA Y OCHO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(20,335,615.88)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JUAN CAMILO SIERRA MARIN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CRR 43A N 56 SUR 32 CASA 159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SABANETA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9698753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1490729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352,373.00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CINCUENTA Y DOS MIL NOVECIENTOS NOVENTA Y OCHO PESOS CON NOVENTA</w:t>
      </w:r>
      <w:r>
        <w:rPr>
          <w:rFonts w:ascii="Times" w:hAnsi="Times" w:eastAsia="Times"/>
          <w:b/>
          <w:i w:val="0"/>
          <w:color w:val="000000"/>
          <w:sz w:val="24"/>
        </w:rPr>
        <w:t>Y DOS CENTAVOS. PESOS MLC ******** (3,952,998.92)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WILMER HUMBERTO OSORIO BARRETO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N CS 6 BRR LIBERTADORES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9727486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1490667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100,198.00</w:t>
      </w:r>
    </w:p>
    <w:p>
      <w:pPr>
        <w:autoSpaceDN w:val="0"/>
        <w:autoSpaceDE w:val="0"/>
        <w:widowControl/>
        <w:spacing w:line="276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SETECIENTOS CUARENTA Y OCHO MIL</w:t>
      </w:r>
      <w:r>
        <w:rPr>
          <w:rFonts w:ascii="Times" w:hAnsi="Times" w:eastAsia="Times"/>
          <w:b/>
          <w:i w:val="0"/>
          <w:color w:val="000000"/>
          <w:sz w:val="24"/>
        </w:rPr>
        <w:t>DOSCIENTOS DOS PESOS CON CATORCE PESOS MLC ******** (748,202.14)</w:t>
      </w:r>
    </w:p>
    <w:p>
      <w:pPr>
        <w:autoSpaceDN w:val="0"/>
        <w:autoSpaceDE w:val="0"/>
        <w:widowControl/>
        <w:spacing w:line="270" w:lineRule="exact" w:before="2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2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236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GERMAN AGUIAR LAMPREA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28 NO. 22-66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4372919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1483046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303,692.00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TRESCIENTOS CUATRO MIL</w:t>
      </w:r>
      <w:r>
        <w:rPr>
          <w:rFonts w:ascii="Times" w:hAnsi="Times" w:eastAsia="Times"/>
          <w:b/>
          <w:i w:val="0"/>
          <w:color w:val="000000"/>
          <w:sz w:val="24"/>
        </w:rPr>
        <w:t>TRESCIENTOS SETENTA Y NUEVE PESOS CON SETENTA Y NUEVE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(304,379.79)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MONICA PATRICIA LEMUS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ROJAS PINILLA MZ 18 CASA 16 ET 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24484860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1471426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MARIA OLGA GARCIA DE RAMIREZ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18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2,579,157.00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SESENTA Y CUATRO MILLONES</w:t>
      </w:r>
      <w:r>
        <w:rPr>
          <w:rFonts w:ascii="Times" w:hAnsi="Times" w:eastAsia="Times"/>
          <w:b/>
          <w:i w:val="0"/>
          <w:color w:val="000000"/>
          <w:sz w:val="24"/>
        </w:rPr>
        <w:t>SEISCIENTOS CINCUENTA Y UN MIL CIENTO CUARENTA Y OCHO PESOS CON</w:t>
      </w:r>
      <w:r>
        <w:rPr>
          <w:rFonts w:ascii="Times" w:hAnsi="Times" w:eastAsia="Times"/>
          <w:b/>
          <w:i w:val="0"/>
          <w:color w:val="000000"/>
          <w:sz w:val="24"/>
        </w:rPr>
        <w:t>OCHENTA Y TRES CENTAVOS. PESOS MLC ******** (64,651,148.83)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ALBERTO RAMIREZ GARCIA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ROJAS PINILLA II ET MZ 18 CS 16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24484860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1471426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MARIA OLGA GARCIA DE RAMIREZ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18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2,579,157.00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SESENTA Y CUATRO MILLONES</w:t>
      </w:r>
      <w:r>
        <w:rPr>
          <w:rFonts w:ascii="Times" w:hAnsi="Times" w:eastAsia="Times"/>
          <w:b/>
          <w:i w:val="0"/>
          <w:color w:val="000000"/>
          <w:sz w:val="24"/>
        </w:rPr>
        <w:t>SEISCIENTOS CINCUENTA Y UN MIL CIENTO CUARENTA Y OCHO PESOS CON</w:t>
      </w:r>
      <w:r>
        <w:rPr>
          <w:rFonts w:ascii="Times" w:hAnsi="Times" w:eastAsia="Times"/>
          <w:b/>
          <w:i w:val="0"/>
          <w:color w:val="000000"/>
          <w:sz w:val="24"/>
        </w:rPr>
        <w:t>OCHENTA Y TRES CENTAVOS. PESOS MLC ******** (64,651,148.83)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OLGA GARCIA DE RAMIREZ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ROJAS PINILLA ET2 MZ M # 10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24484860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1471426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2,579,157.00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SESENTA Y CUATRO MILLONES</w:t>
      </w:r>
      <w:r>
        <w:rPr>
          <w:rFonts w:ascii="Times" w:hAnsi="Times" w:eastAsia="Times"/>
          <w:b/>
          <w:i w:val="0"/>
          <w:color w:val="000000"/>
          <w:sz w:val="24"/>
        </w:rPr>
        <w:t>SEISCIENTOS CINCUENTA Y UN MIL CIENTO CUARENTA Y OCHO PESOS CON</w:t>
      </w:r>
      <w:r>
        <w:rPr>
          <w:rFonts w:ascii="Times" w:hAnsi="Times" w:eastAsia="Times"/>
          <w:b/>
          <w:i w:val="0"/>
          <w:color w:val="000000"/>
          <w:sz w:val="24"/>
        </w:rPr>
        <w:t>OCHENTA Y TRES CENTAVOS. PESOS MLC ******** (64,651,148.83)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GLADIS ARANGO CASTRO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15 CLL 12 #22-13 APTO 202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70953285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1490638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SILVIO ORLANDO MONTOYA MARIN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18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229,118.00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SEISCIENTOS SETENTA Y UN MIL</w:t>
      </w:r>
      <w:r>
        <w:rPr>
          <w:rFonts w:ascii="Times" w:hAnsi="Times" w:eastAsia="Times"/>
          <w:b/>
          <w:i w:val="0"/>
          <w:color w:val="000000"/>
          <w:sz w:val="24"/>
        </w:rPr>
        <w:t>CIENTO SESENTA Y DOS PESOS CON TREINTA Y DOS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(671,162.32)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SILVIO ORLANDO MONTOYA MARIN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8 NO - 9-52 PISO 2 CENTRO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 TEBAIDA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70953285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1490638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229,118.00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SEISCIENTOS SETENTA Y UN MIL</w:t>
      </w:r>
      <w:r>
        <w:rPr>
          <w:rFonts w:ascii="Times" w:hAnsi="Times" w:eastAsia="Times"/>
          <w:b/>
          <w:i w:val="0"/>
          <w:color w:val="000000"/>
          <w:sz w:val="24"/>
        </w:rPr>
        <w:t>CIENTO SESENTA Y DOS PESOS CON TREINTA Y DOS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(671,162.32)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OSCAR JOVANNY TOVAR LOPEZ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13 # 29 H 78 CASA 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15991164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1490733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382,233.00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VEINTE MIL SETENTA Y SIETE PESOS CON TREINTA Y CUATRO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(3,820,077.34)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BLANCA LIGIA BELTRAN BOHORQUEZ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LAS AMERICAS CL 22 33-44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41618561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1490317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1,834,135.00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NOVENTA Y NUEVE MILLONES</w:t>
      </w:r>
      <w:r>
        <w:rPr>
          <w:rFonts w:ascii="Times" w:hAnsi="Times" w:eastAsia="Times"/>
          <w:b/>
          <w:i w:val="0"/>
          <w:color w:val="000000"/>
          <w:sz w:val="24"/>
        </w:rPr>
        <w:t>SETECIENTOS SESENTA Y OCHO MIL VEINTISEIS PESOS CON TRECE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(99,768,026.13)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EDGAR VARGAS VALLEJO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BARRIO UNIVERSAL MANZANA 3 CASA 17 PISO 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18390141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1490707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189,114.00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CUATROCIENTOS DOCE</w:t>
      </w:r>
      <w:r>
        <w:rPr>
          <w:rFonts w:ascii="Times" w:hAnsi="Times" w:eastAsia="Times"/>
          <w:b/>
          <w:i w:val="0"/>
          <w:color w:val="000000"/>
          <w:sz w:val="24"/>
        </w:rPr>
        <w:t>MIL CIENTO CUARENTA Y SIETE PESOS CON VEINTICUATRO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(1,412,147.24)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SINDY MARIANA VARGAS GIRALDO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13 2-519 BRR URIBE BARCELONA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CALARCA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18390141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1478278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EDGAR VARGAS VALLEJO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 mora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 </w:t>
      </w:r>
      <w:r>
        <w:rPr>
          <w:rFonts w:ascii="Times" w:hAnsi="Times" w:eastAsia="Times"/>
          <w:b w:val="0"/>
          <w:i w:val="0"/>
          <w:color w:val="000000"/>
          <w:sz w:val="24"/>
        </w:rPr>
        <w:t>18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96,995.00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SEISCIENTOS CINCUENTA</w:t>
      </w:r>
      <w:r>
        <w:rPr>
          <w:rFonts w:ascii="Times" w:hAnsi="Times" w:eastAsia="Times"/>
          <w:b/>
          <w:i w:val="0"/>
          <w:color w:val="000000"/>
          <w:sz w:val="24"/>
        </w:rPr>
        <w:t>Y SIETE MIL CIENTO DOCE PESOS CON TRES CENTAVOS.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1,657,112.03)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EDGAR VARGAS VALLEJO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BARRIO UNIVERSAL MANZANA 3 CASA 17 PISO 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18390141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1478278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96,995.00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SEISCIENTOS CINCUENTA</w:t>
      </w:r>
      <w:r>
        <w:rPr>
          <w:rFonts w:ascii="Times" w:hAnsi="Times" w:eastAsia="Times"/>
          <w:b/>
          <w:i w:val="0"/>
          <w:color w:val="000000"/>
          <w:sz w:val="24"/>
        </w:rPr>
        <w:t>Y SIETE MIL CIENTO DOCE PESOS CON TRES CENTAVOS.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1,657,112.03)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EGIDIO NORENA LOAIZA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6TA # 11 23 AV CASUARINAS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PIJAO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18435534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1477219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206,686.00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VEINTIOCHO MIL DOS PESOS CON TREINTA Y TRES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(2,828,002.33)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LISANDRO COBOS HENAO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16 19-59 BRR LA FLORIDA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18495692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1475229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951,176.00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NOVECIENTOS CINCUENTA Y UN MIL</w:t>
      </w:r>
      <w:r>
        <w:rPr>
          <w:rFonts w:ascii="Times" w:hAnsi="Times" w:eastAsia="Times"/>
          <w:b/>
          <w:i w:val="0"/>
          <w:color w:val="000000"/>
          <w:sz w:val="24"/>
        </w:rPr>
        <w:t>CIENTO SETENTA Y CINCO PESOS CON SETENTA Y SIETE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(951,175.77)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MILTON JAIRO AMADOR SUAREZ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LOS NARANJOS CL 50A 29 21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7559629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1487490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200,388.00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CUARENTA Y UN MIL CIENTO NOVENTA Y DOS PESOS CON VEINTICINCO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(2,541,192.25)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MILTON JAIRO AMADOR SUAREZ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LOS NARANJOS CL 50A 29 21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7559629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1487489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956,822.00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DOCE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NOVENTA Y SIETE MIL OCHOCIENTOS VEINTICINCO PESOS CON OCHENTA Y UN</w:t>
      </w:r>
      <w:r>
        <w:rPr>
          <w:rFonts w:ascii="Times" w:hAnsi="Times" w:eastAsia="Times"/>
          <w:b/>
          <w:i w:val="0"/>
          <w:color w:val="000000"/>
          <w:sz w:val="24"/>
        </w:rPr>
        <w:t>CENTAVO. PESOS MLC ******** (12,397,825.81)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DARWIN ANDRES MORALES RODRIGUEZ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MONTEVIDEO MZ 8A CASA 1A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4372593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1486239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549,216.00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TREINTA MIL</w:t>
      </w:r>
      <w:r>
        <w:rPr>
          <w:rFonts w:ascii="Times" w:hAnsi="Times" w:eastAsia="Times"/>
          <w:b/>
          <w:i w:val="0"/>
          <w:color w:val="000000"/>
          <w:sz w:val="24"/>
        </w:rPr>
        <w:t>TRESCIENTOS VEINTIDOS PESOS CON SETENTA Y TRES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(8,030,322.73)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DUVAN CARDONA JARAMILLO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16 # 2-41 EDIF HABITAT APTO 303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4580084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1484433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431,104.00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DOCE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TREINTA Y UN MIL DOSCIENTOS CINCUENTA Y OCHO PESOS CON OCHENTA Y</w:t>
      </w:r>
      <w:r>
        <w:rPr>
          <w:rFonts w:ascii="Times" w:hAnsi="Times" w:eastAsia="Times"/>
          <w:b/>
          <w:i w:val="0"/>
          <w:color w:val="000000"/>
          <w:sz w:val="24"/>
        </w:rPr>
        <w:t>CUATRO CENTAVOS. PESOS MLC ******** (12,231,258.84)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EDILSON DE JESUS ESCUDERO LONDONO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CODELMAR 1 MZ B CS 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18599921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1489919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153,684.00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TRESCIENTOS NOVENTA Y</w:t>
      </w:r>
      <w:r>
        <w:rPr>
          <w:rFonts w:ascii="Times" w:hAnsi="Times" w:eastAsia="Times"/>
          <w:b/>
          <w:i w:val="0"/>
          <w:color w:val="000000"/>
          <w:sz w:val="24"/>
        </w:rPr>
        <w:t>CINCO MIL CIENTO VEINTITRES PESOS CON QUINCE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1,395,123.15)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FLOR ALBA MUNOZ DE SANCHEZ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23 Y 24 VIA NIAGARA FRENTE AL CAST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29279437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1489199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47,146.00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SESENTA Y DOS MIL SEISCIENTOS</w:t>
      </w:r>
      <w:r>
        <w:rPr>
          <w:rFonts w:ascii="Times" w:hAnsi="Times" w:eastAsia="Times"/>
          <w:b/>
          <w:i w:val="0"/>
          <w:color w:val="000000"/>
          <w:sz w:val="24"/>
        </w:rPr>
        <w:t>TREINTA Y DOS PESOS CON TREINTA Y TRES CENTAVOS.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62,632.33)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DAVID CALDERON PEREZ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15 12N-42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17626241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1482022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162,808.00</w:t>
      </w:r>
    </w:p>
    <w:p>
      <w:pPr>
        <w:autoSpaceDN w:val="0"/>
        <w:autoSpaceDE w:val="0"/>
        <w:widowControl/>
        <w:spacing w:line="276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DOSCIENTOS SETENTA Y UN MIL SEIS</w:t>
      </w:r>
      <w:r>
        <w:rPr>
          <w:rFonts w:ascii="Times" w:hAnsi="Times" w:eastAsia="Times"/>
          <w:b/>
          <w:i w:val="0"/>
          <w:color w:val="000000"/>
          <w:sz w:val="24"/>
        </w:rPr>
        <w:t>PESOS CON TRECE PESOS MLC ******** (271,006.13)</w:t>
      </w:r>
    </w:p>
    <w:p>
      <w:pPr>
        <w:autoSpaceDN w:val="0"/>
        <w:autoSpaceDE w:val="0"/>
        <w:widowControl/>
        <w:spacing w:line="270" w:lineRule="exact" w:before="2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2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236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ANIBAL RAMIREZ RENDON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12A N 11B -39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CARTAGO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1112781536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1480261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405,093.00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DOCE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DIECISIETE MIL NOVECIENTOS NUEVE PESOS CON VEINTIOCHO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(12,317,909.28)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JORGE HERNAN GIRALDO VELASQUEZ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AV BOLIVAR 22N-07 ED BONANZA PISO 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7518360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1485800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83,135.00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CIENTO VEINTIOCHO</w:t>
      </w:r>
      <w:r>
        <w:rPr>
          <w:rFonts w:ascii="Times" w:hAnsi="Times" w:eastAsia="Times"/>
          <w:b/>
          <w:i w:val="0"/>
          <w:color w:val="000000"/>
          <w:sz w:val="24"/>
        </w:rPr>
        <w:t>MIL NOVECIENTOS SETENTA Y NUEVE PESOS CON TREINTA Y TRES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(3,128,979.33)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LUCILA QUINTERO SANTOS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30 #39-53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CALARCA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24569307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1490911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269,621.00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CUARENTA Y CINCO MIL NOVECIENTOS OCHENTA Y UN PESOS CON TREINTA Y</w:t>
      </w:r>
      <w:r>
        <w:rPr>
          <w:rFonts w:ascii="Times" w:hAnsi="Times" w:eastAsia="Times"/>
          <w:b/>
          <w:i w:val="0"/>
          <w:color w:val="000000"/>
          <w:sz w:val="24"/>
        </w:rPr>
        <w:t>CUATRO CENTAVOS. PESOS MLC ******** (4,645,981.34)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ESTER JULIA AGUDELO MORALES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LA ADIELA MZ 7 # 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1094921972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1470071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ESTEFANY ARBOLEDA AGUDELO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15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218,673.00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QUINIENTOS SESENTA Y</w:t>
      </w:r>
      <w:r>
        <w:rPr>
          <w:rFonts w:ascii="Times" w:hAnsi="Times" w:eastAsia="Times"/>
          <w:b/>
          <w:i w:val="0"/>
          <w:color w:val="000000"/>
          <w:sz w:val="24"/>
        </w:rPr>
        <w:t>CUATRO MIL CIENTO SESENTA Y NUEVE PESOS CON CUARENTA Y CINCO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(1,564,169.45)</w:t>
      </w:r>
    </w:p>
    <w:p>
      <w:pPr>
        <w:autoSpaceDN w:val="0"/>
        <w:autoSpaceDE w:val="0"/>
        <w:widowControl/>
        <w:spacing w:line="268" w:lineRule="exact" w:before="254" w:after="0"/>
        <w:ind w:left="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50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ESTEFANY ARBOLEDA AGUDELO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LA ADIELA MZ 7 CASA 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1094921972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1470071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218,673.00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QUINIENTOS SESENTA Y</w:t>
      </w:r>
      <w:r>
        <w:rPr>
          <w:rFonts w:ascii="Times" w:hAnsi="Times" w:eastAsia="Times"/>
          <w:b/>
          <w:i w:val="0"/>
          <w:color w:val="000000"/>
          <w:sz w:val="24"/>
        </w:rPr>
        <w:t>CUATRO MIL CIENTO SESENTA Y NUEVE PESOS CON CUARENTA Y CINCO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(1,564,169.45)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ALDEBIER LOPEZ CORTES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5TA B # 7B-46 LA PRIMAVERA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18599921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1492160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EDILSON DE JESUS ESCUDERO LONDONO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15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549,846.00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CUARENTA MIL</w:t>
      </w:r>
      <w:r>
        <w:rPr>
          <w:rFonts w:ascii="Times" w:hAnsi="Times" w:eastAsia="Times"/>
          <w:b/>
          <w:i w:val="0"/>
          <w:color w:val="000000"/>
          <w:sz w:val="24"/>
        </w:rPr>
        <w:t>QUINIENTOS TREINTA Y CINCO PESOS CON VEINTIDOS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(5,040,535.22)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EDILSON DE JESUS ESCUDERO LONDONO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CODELMAR 1 MZ B CS 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18599921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1492160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549,846.00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CUARENTA MIL</w:t>
      </w:r>
      <w:r>
        <w:rPr>
          <w:rFonts w:ascii="Times" w:hAnsi="Times" w:eastAsia="Times"/>
          <w:b/>
          <w:i w:val="0"/>
          <w:color w:val="000000"/>
          <w:sz w:val="24"/>
        </w:rPr>
        <w:t>QUINIENTOS TREINTA Y CINCO PESOS CON VEINTIDOS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(5,040,535.22)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JUAN FELIPE MUNOZ BERRIO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22N 17-15 ED OZONO TORRE 1 AP 904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9731174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1491573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237,207.00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CIENTO DIEZ MIL</w:t>
      </w:r>
      <w:r>
        <w:rPr>
          <w:rFonts w:ascii="Times" w:hAnsi="Times" w:eastAsia="Times"/>
          <w:b/>
          <w:i w:val="0"/>
          <w:color w:val="000000"/>
          <w:sz w:val="24"/>
        </w:rPr>
        <w:t>NOVECIENTOS CINCUENTA Y CINCO PESOS CON VEINTISEIS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(8,110,955.26)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CRISTIAN ALEJANDRO SALGADO GUTIERREZ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LAURELES CLL 20N 14-35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1006268277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1485698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238,963.00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CINCUENTA Y SEIS MIL CIENTO TRECE PESOS CON OCHENTA Y 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(4,656,113.89)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LILIANA MARIA AGUIRRE PEREZ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5 NO. 9-47 BARRIO RINCON SANTO, CIRCASIA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CIRCASIA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24604309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1484546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207,462.00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QUINCE MIL DOSCIENTOS CUARENTA Y CINCO PESOS CON UN CENTAVO.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(2,415,245.01)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SONIA LUZ CARDONA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38 CALLE 34 57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30327366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1489989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487,117.00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SIETE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CUARENTA Y OCHO MIL NOVECIENTOS CUARENTA PESOS CON CUARENTA Y</w:t>
      </w:r>
      <w:r>
        <w:rPr>
          <w:rFonts w:ascii="Times" w:hAnsi="Times" w:eastAsia="Times"/>
          <w:b/>
          <w:i w:val="0"/>
          <w:color w:val="000000"/>
          <w:sz w:val="24"/>
        </w:rPr>
        <w:t>DOS CENTAVOS. PESOS MLC ******** (7,348,940.42)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DIEGO FERNANDO CEBALLOS MARIN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17 22-42 SECTOR PARQUE VALENCIA, CENTRO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89003206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1486040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218,938.00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SETECIENTOS VEINTIOCHO MIL</w:t>
      </w:r>
      <w:r>
        <w:rPr>
          <w:rFonts w:ascii="Times" w:hAnsi="Times" w:eastAsia="Times"/>
          <w:b/>
          <w:i w:val="0"/>
          <w:color w:val="000000"/>
          <w:sz w:val="24"/>
        </w:rPr>
        <w:t>TRESCIENTOS CUATRO PESOS CON DIECINUEVE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(728,304.19)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WILMER HUMBERTO OSORIO BARRETO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N CS 6 BRR LIBERTADORES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9727486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1490666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2,060,487.00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NOVENTA Y DOS MILLONES</w:t>
      </w:r>
      <w:r>
        <w:rPr>
          <w:rFonts w:ascii="Times" w:hAnsi="Times" w:eastAsia="Times"/>
          <w:b/>
          <w:i w:val="0"/>
          <w:color w:val="000000"/>
          <w:sz w:val="24"/>
        </w:rPr>
        <w:t>OCHOCIENTOS QUINCE MIL NOVECIENTOS CUARENTA Y CUATRO PESOS CON</w:t>
      </w:r>
      <w:r>
        <w:rPr>
          <w:rFonts w:ascii="Times" w:hAnsi="Times" w:eastAsia="Times"/>
          <w:b/>
          <w:i w:val="0"/>
          <w:color w:val="000000"/>
          <w:sz w:val="24"/>
        </w:rPr>
        <w:t>TRES CENTAVOS. PESOS MLC ******** (92,815,944.03)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EDUARD HERNAN REYES BARRERO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13 7-74 LA CASTELLANA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CARTAGO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1094902332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1492713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314,788.00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CIENTO SETENTA Y</w:t>
      </w:r>
      <w:r>
        <w:rPr>
          <w:rFonts w:ascii="Times" w:hAnsi="Times" w:eastAsia="Times"/>
          <w:b/>
          <w:i w:val="0"/>
          <w:color w:val="000000"/>
          <w:sz w:val="24"/>
        </w:rPr>
        <w:t>DOS MIL OCHOCIENTOS OCHO PESOS CON NOVENTA Y OCHO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(3,172,808.98)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OLGA LUZ AGUIRRE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9 NORTE 18-380 CONJUNTO HACIENDA PALMA CERA CASA 17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41909123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1492777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132,708.00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TRESCIENTOS VEINTISEIS</w:t>
      </w:r>
      <w:r>
        <w:rPr>
          <w:rFonts w:ascii="Times" w:hAnsi="Times" w:eastAsia="Times"/>
          <w:b/>
          <w:i w:val="0"/>
          <w:color w:val="000000"/>
          <w:sz w:val="24"/>
        </w:rPr>
        <w:t>MIL QUINIENTOS NOVENTA Y SIETE PESOS CON SESENTA Y UN CENTAVO.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(1,326,597.61)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ALEJANDRA GIL MONTALVO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5 SUR # 9A -53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1020782636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1481983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123,461.00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VEINTIUN MIL TRESCIENTOS CINCUENTA PESOS CON CINCUENTA Y UN</w:t>
      </w:r>
      <w:r>
        <w:rPr>
          <w:rFonts w:ascii="Times" w:hAnsi="Times" w:eastAsia="Times"/>
          <w:b/>
          <w:i w:val="0"/>
          <w:color w:val="000000"/>
          <w:sz w:val="24"/>
        </w:rPr>
        <w:t>CENTAVO. PESOS MLC ******** (2,721,350.51)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VICTORIA SAFFON VELASQUEZ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23A NORTE #19-47 CS 18 CONDOMINIO CASA DE CAMPO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24483111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1484600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291,610.00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OCHENTA Y TRES MIL SETECIENTOS DIECIOCHO PESOS CON VEINTICUATRO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(5,283,718.24)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ARACELLY MUNOZ VASQUEZ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20 27-51 BRR SAN JOSE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24584138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1482050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557,551.00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DIEZ MILLONES CIENTO NOVENTA Y</w:t>
      </w:r>
      <w:r>
        <w:rPr>
          <w:rFonts w:ascii="Times" w:hAnsi="Times" w:eastAsia="Times"/>
          <w:b/>
          <w:i w:val="0"/>
          <w:color w:val="000000"/>
          <w:sz w:val="24"/>
        </w:rPr>
        <w:t>DOS MIL NOVECIENTOS SESENTA Y TRES PESOS CON VEINTISIETE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(10,192,963.27)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JHON ALEXANDER CARDENAS RUBIANO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BARRIO PUERTO ESPEJO MZ 20 CASA 33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80763111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1480656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75,695.00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CIENTO TREINTA Y NUEVE</w:t>
      </w:r>
      <w:r>
        <w:rPr>
          <w:rFonts w:ascii="Times" w:hAnsi="Times" w:eastAsia="Times"/>
          <w:b/>
          <w:i w:val="0"/>
          <w:color w:val="000000"/>
          <w:sz w:val="24"/>
        </w:rPr>
        <w:t>MIL SETECIENTOS SESENTA Y SEIS PESOS CON SESENTA Y NUEVE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(1,139,766.69)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JHON ALEXANDER CARDENAS RUBIANO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BARRIO PUERTO ESPEJO MZ 20 CASA 33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80763111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1475371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135,031.00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NOVECIENTOS</w:t>
      </w:r>
      <w:r>
        <w:rPr>
          <w:rFonts w:ascii="Times" w:hAnsi="Times" w:eastAsia="Times"/>
          <w:b/>
          <w:i w:val="0"/>
          <w:color w:val="000000"/>
          <w:sz w:val="24"/>
        </w:rPr>
        <w:t>CINCUENTA Y TRES MIL QUINIENTOS OCHENTA PESOS CON CINCUENTA Y UN</w:t>
      </w:r>
      <w:r>
        <w:rPr>
          <w:rFonts w:ascii="Times" w:hAnsi="Times" w:eastAsia="Times"/>
          <w:b/>
          <w:i w:val="0"/>
          <w:color w:val="000000"/>
          <w:sz w:val="24"/>
        </w:rPr>
        <w:t>CENTAVO. PESOS MLC ******** (1,953,580.51)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JAVIER CARDONA HERNANDEZ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13 24-63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MONTENEGRO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7539277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1492339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56,027.00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SEISCIENTOS NOVENTA Y</w:t>
      </w:r>
      <w:r>
        <w:rPr>
          <w:rFonts w:ascii="Times" w:hAnsi="Times" w:eastAsia="Times"/>
          <w:b/>
          <w:i w:val="0"/>
          <w:color w:val="000000"/>
          <w:sz w:val="24"/>
        </w:rPr>
        <w:t>SEIS MIL CUATROCIENTOS ONCE PESOS CON DIECISEIS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(1,696,411.16)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JAVIER MUNOZ SERNA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4B # 44B -54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CALI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16781498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1490111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881,805.00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VEINTINUEVE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NOVENTA Y SEIS MIL DIECINUEVE PESOS CON CUARENTA Y CUATRO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(29,696,019.44)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FERNANDO ARIAS VALENCIA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24A N 16-12 CORBONES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7553833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1481626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114,444.00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SESENTA Y OCHO MIL SETECIENTOS SESENTA Y SEIS PESOS CON OCHENTA Y</w:t>
      </w:r>
      <w:r>
        <w:rPr>
          <w:rFonts w:ascii="Times" w:hAnsi="Times" w:eastAsia="Times"/>
          <w:b/>
          <w:i w:val="0"/>
          <w:color w:val="000000"/>
          <w:sz w:val="24"/>
        </w:rPr>
        <w:t>UN CENTAVO. PESOS MLC ******** (2,768,766.81)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HECTOR ALONSO ORTIZ CARDENAS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LA ADIELA MZ 21 CS 30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18497556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1480786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123,332.00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OCHENTA Y NUEVE MIL CUARENTA Y TRES PESOS CON VEINTITRES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(2,389,043.23)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GLORIA MONICA QUINTERO BARRIOS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13 N 27-32 BRR EL BOSQUE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24627621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1483893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273,275.00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SETECIENTOS NOVENTA Y</w:t>
      </w:r>
      <w:r>
        <w:rPr>
          <w:rFonts w:ascii="Times" w:hAnsi="Times" w:eastAsia="Times"/>
          <w:b/>
          <w:i w:val="0"/>
          <w:color w:val="000000"/>
          <w:sz w:val="24"/>
        </w:rPr>
        <w:t>UN MIL SETECIENTOS OCHO PESOS CON TREINTA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1,791,708.30)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FLOR ALBA FORERO DE RESTREPO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8 25-48 BARRIO JAPON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34052295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1480782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219,270.00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DOSCIENTOS OCHO MIL</w:t>
      </w:r>
      <w:r>
        <w:rPr>
          <w:rFonts w:ascii="Times" w:hAnsi="Times" w:eastAsia="Times"/>
          <w:b/>
          <w:i w:val="0"/>
          <w:color w:val="000000"/>
          <w:sz w:val="24"/>
        </w:rPr>
        <w:t>QUINCE PESOS CON CINCUENTA Y NUEVE CENTAVOS.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1,208,015.59)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DORALBA RIOS OSPINA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CONDOMINIO LAS VEGAS CASA 09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42792906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1479556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348,488.00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NOVENTA Y UN MIL SETECIENTOS SESENTA Y OCHO PESOS CON SIETE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(8,891,768.07)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DAVID MORALES RUIZ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52 # 11 - 59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75094755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1486541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CARLOS ARTURO OSORIO BERMUDEZ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18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347,588.00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SEISCIENTOS TREINTA</w:t>
      </w:r>
      <w:r>
        <w:rPr>
          <w:rFonts w:ascii="Times" w:hAnsi="Times" w:eastAsia="Times"/>
          <w:b/>
          <w:i w:val="0"/>
          <w:color w:val="000000"/>
          <w:sz w:val="24"/>
        </w:rPr>
        <w:t>Y SEIS MIL SEISCIENTOS CUARENTA Y NUEVE PESOS CON CUARENTA Y 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(2,636,649.49)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CARLOS ARTURO OSORIO BERMUDEZ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5 A # 8 D 03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75094755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1486541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347,588.00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SEISCIENTOS TREINTA</w:t>
      </w:r>
      <w:r>
        <w:rPr>
          <w:rFonts w:ascii="Times" w:hAnsi="Times" w:eastAsia="Times"/>
          <w:b/>
          <w:i w:val="0"/>
          <w:color w:val="000000"/>
          <w:sz w:val="24"/>
        </w:rPr>
        <w:t>Y SEIS MIL SEISCIENTOS CUARENTA Y NUEVE PESOS CON CUARENTA Y 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(2,636,649.49)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ISRAEL LOPEZ MEJIA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6 # 1-15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FILANDIA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18465668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1480697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173,279.00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CIENTO TREINTA Y</w:t>
      </w:r>
      <w:r>
        <w:rPr>
          <w:rFonts w:ascii="Times" w:hAnsi="Times" w:eastAsia="Times"/>
          <w:b/>
          <w:i w:val="0"/>
          <w:color w:val="000000"/>
          <w:sz w:val="24"/>
        </w:rPr>
        <w:t>CUATRO MIL CIENTO NOVENTA Y SEIS PESOS CON TREINTA Y UN CENTAVO.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(3,134,196.31)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PATRICIA GIRALDO DUQUE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7 CL 16-12 APTO 202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QUIMBAYA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25019882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1479593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195,527.00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NOVECIENTOS SETENTA Y DOS MIL</w:t>
      </w:r>
      <w:r>
        <w:rPr>
          <w:rFonts w:ascii="Times" w:hAnsi="Times" w:eastAsia="Times"/>
          <w:b/>
          <w:i w:val="0"/>
          <w:color w:val="000000"/>
          <w:sz w:val="24"/>
        </w:rPr>
        <w:t>OCHOCIENTOS OCHENTA Y NUEVE PESOS CON CUARENTA Y NUEVE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(972,889.49)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OSCAR ARTURO MONTANO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MALHABAR PARTE ALTA CALLE 68 #39-67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75030731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1478209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LUIS ALFREDO MEZA CASTRILLON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18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938,443.00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ONCE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CUARENTA Y SIETE MIL NOVECIENTOS SESENTA Y CINCO PESOS CON SESENTA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(11,847,965.60)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ALFREDO MEZA CASTRILLON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38 #66-74 BARRIO PIO 12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75030731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1478209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938,443.00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ONCE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CUARENTA Y SIETE MIL NOVECIENTOS SESENTA Y CINCO PESOS CON SESENTA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(11,847,965.60)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REINALDO RAMIREZ GARCIA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AV CENTENARIO QUINTAS DE LA CASTELLANA MZ A #15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7534970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1489955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61,306,722.00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QUINIENTOS CINCUENTA Y OCHO</w:t>
      </w:r>
      <w:r>
        <w:rPr>
          <w:rFonts w:ascii="Times" w:hAnsi="Times" w:eastAsia="Times"/>
          <w:b/>
          <w:i w:val="0"/>
          <w:color w:val="000000"/>
          <w:sz w:val="24"/>
        </w:rPr>
        <w:t>MILLONES OCHENTA Y TRES MIL CIENTO NOVENTA Y DOS PESOS CON</w:t>
      </w:r>
      <w:r>
        <w:rPr>
          <w:rFonts w:ascii="Times" w:hAnsi="Times" w:eastAsia="Times"/>
          <w:b/>
          <w:i w:val="0"/>
          <w:color w:val="000000"/>
          <w:sz w:val="24"/>
        </w:rPr>
        <w:t>OCHENTA Y OCHO CENTAVOS. PESOS MLC ******** (558,083,192.88)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EDILSON DE JESUS ESCUDERO LONDONO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CODELMAR 1 MZ B CS 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18599921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1473296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553,749.00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ONCE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OCHENTA Y CUATRO MIL NOVECIENTOS CINCUENTA Y CUATRO PESOS CON</w:t>
      </w:r>
      <w:r>
        <w:rPr>
          <w:rFonts w:ascii="Times" w:hAnsi="Times" w:eastAsia="Times"/>
          <w:b/>
          <w:i w:val="0"/>
          <w:color w:val="000000"/>
          <w:sz w:val="24"/>
        </w:rPr>
        <w:t>SETENTA Y NUEVE CENTAVOS. PESOS MLC ******** (11,784,954.79)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ALBA LUCIA MARIN RAMIREZ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27 B # 78 -27 MZ A AP 13 COODELMAR 1 BR CUBA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18599921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1476138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EDILSON DE JESUS ESCUDERO LONDONO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18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978,169.00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VEINTICINCO MILLONES</w:t>
      </w:r>
      <w:r>
        <w:rPr>
          <w:rFonts w:ascii="Times" w:hAnsi="Times" w:eastAsia="Times"/>
          <w:b/>
          <w:i w:val="0"/>
          <w:color w:val="000000"/>
          <w:sz w:val="24"/>
        </w:rPr>
        <w:t>NOVECIENTOS TREINTA Y NUEVE MIL CUATROCIENTOS SESENTA PESOS CON</w:t>
      </w:r>
      <w:r>
        <w:rPr>
          <w:rFonts w:ascii="Times" w:hAnsi="Times" w:eastAsia="Times"/>
          <w:b/>
          <w:i w:val="0"/>
          <w:color w:val="000000"/>
          <w:sz w:val="24"/>
        </w:rPr>
        <w:t>SIETE CENTAVOS. PESOS MLC ******** (25,939,460.07)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EDILSON DE JESUS ESCUDERO LONDONO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CODELMAR 1 MZ B CS 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18599921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1476138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978,169.00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VEINTICINCO MILLONES</w:t>
      </w:r>
      <w:r>
        <w:rPr>
          <w:rFonts w:ascii="Times" w:hAnsi="Times" w:eastAsia="Times"/>
          <w:b/>
          <w:i w:val="0"/>
          <w:color w:val="000000"/>
          <w:sz w:val="24"/>
        </w:rPr>
        <w:t>NOVECIENTOS TREINTA Y NUEVE MIL CUATROCIENTOS SESENTA PESOS CON</w:t>
      </w:r>
      <w:r>
        <w:rPr>
          <w:rFonts w:ascii="Times" w:hAnsi="Times" w:eastAsia="Times"/>
          <w:b/>
          <w:i w:val="0"/>
          <w:color w:val="000000"/>
          <w:sz w:val="24"/>
        </w:rPr>
        <w:t>SIETE CENTAVOS. PESOS MLC ******** (25,939,460.07)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FERNANDO VELASQUEZ ECHEVERRI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14N #10-49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8248895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1486790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975,485.00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CIENTO TREINTA Y</w:t>
      </w:r>
      <w:r>
        <w:rPr>
          <w:rFonts w:ascii="Times" w:hAnsi="Times" w:eastAsia="Times"/>
          <w:b/>
          <w:i w:val="0"/>
          <w:color w:val="000000"/>
          <w:sz w:val="24"/>
        </w:rPr>
        <w:t>CUATRO MIL OCHOCIENTOS NOVENTA PESOS CON NOVENTA Y 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(5,134,890.99)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AURELIO RAMOS CASTIBLANCO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LA ISABELA MZ 16 CS 1 2 PISO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4376741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1491707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418,522.00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ONCE MILLONES NOVECIENTOS MIL</w:t>
      </w:r>
      <w:r>
        <w:rPr>
          <w:rFonts w:ascii="Times" w:hAnsi="Times" w:eastAsia="Times"/>
          <w:b/>
          <w:i w:val="0"/>
          <w:color w:val="000000"/>
          <w:sz w:val="24"/>
        </w:rPr>
        <w:t>NOVECIENTOS CINCUENTA Y CINCO PESOS CON SESENTA Y SEIS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(11,900,955.66)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ZORAIDA UMANA GIL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KM 9 VIA EL EDEN FINCA HOTEL VILLA DIANA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27968683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1488326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144,876.00</w:t>
      </w:r>
    </w:p>
    <w:p>
      <w:pPr>
        <w:autoSpaceDN w:val="0"/>
        <w:autoSpaceDE w:val="0"/>
        <w:widowControl/>
        <w:spacing w:line="276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SETECIENTOS OCHENTA Y DOS MIL</w:t>
      </w:r>
      <w:r>
        <w:rPr>
          <w:rFonts w:ascii="Times" w:hAnsi="Times" w:eastAsia="Times"/>
          <w:b/>
          <w:i w:val="0"/>
          <w:color w:val="000000"/>
          <w:sz w:val="24"/>
        </w:rPr>
        <w:t>CIENTO TREINTA Y DOS PESOS CON CUARENTA PESOS MLC ******** (782,132.40)</w:t>
      </w:r>
    </w:p>
    <w:p>
      <w:pPr>
        <w:autoSpaceDN w:val="0"/>
        <w:autoSpaceDE w:val="0"/>
        <w:widowControl/>
        <w:spacing w:line="270" w:lineRule="exact" w:before="2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2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236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ZORAIDA UMANA GIL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KM 9 VIA EL EDEN FINCA HOTEL VILLA DIANA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27968683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1484270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356,412.00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QUINCE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VEINTE MIL CIENTO DIEZ PESOS CON OCHENTA Y SEIS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(15,620,110.86)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RUBEN DARIO ORTIZ LOAIZA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VDA HOJAS ANCHAS FCA VILLA CIELO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CIRCASIA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7554922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1491930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185,575.00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SETECIENTOS TRES MIL</w:t>
      </w:r>
      <w:r>
        <w:rPr>
          <w:rFonts w:ascii="Times" w:hAnsi="Times" w:eastAsia="Times"/>
          <w:b/>
          <w:i w:val="0"/>
          <w:color w:val="000000"/>
          <w:sz w:val="24"/>
        </w:rPr>
        <w:t>SEISCIENTOS TRES PESOS CON CUATRO CENTAVOS.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1,703,603.04)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MARTHA LUCIA VALENCIA VALENCIA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VERACRUZ MZ 28 CASA 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CIRCASIA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7554922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1488419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RUBEN DARIO ORTIZ LOAIZA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18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344,748.00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DIEZ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SETENTA Y UN MIL DOSCIENTOS CINCUENTA Y DOS PESOS CON CINCUENTA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(10,671,252.50)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RUBEN DARIO ORTIZ LOAIZA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VDA HOJAS ANCHAS FCA VILLA CIELO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CIRCASIA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7554922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1488419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344,748.00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DIEZ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SETENTA Y UN MIL DOSCIENTOS CINCUENTA Y DOS PESOS CON CINCUENTA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(10,671,252.50)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MARTHA LUCIA VALENCIA VALENCIA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VERACRUZ MZ 28 CASA 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CIRCASIA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7554922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1486400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RUBEN DARIO ORTIZ LOAIZA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18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115,410.00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NOVENTA MIL QUINIENTOS CINCUENTA Y CUATRO PESOS CON TRECE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(2,990,554.13)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RUBEN DARIO ORTIZ LOAIZA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VDA HOJAS ANCHAS FCA VILLA CIELO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CIRCASIA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7554922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1486400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115,410.00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NOVENTA MIL QUINIENTOS CINCUENTA Y CUATRO PESOS CON TRECE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(2,990,554.13)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DIEGO FERNANDO CEBALLOS MARIN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17 22-42 SECTOR PARQUE VALENCIA, CENTRO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89003206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1490663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1,095,532.00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CUARENTA Y TRES MILLONES</w:t>
      </w:r>
      <w:r>
        <w:rPr>
          <w:rFonts w:ascii="Times" w:hAnsi="Times" w:eastAsia="Times"/>
          <w:b/>
          <w:i w:val="0"/>
          <w:color w:val="000000"/>
          <w:sz w:val="24"/>
        </w:rPr>
        <w:t>SETECIENTOS CUATRO MIL SETECIENTOS SESENTA Y OCHO PESOS CON TRECE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(43,704,768.13)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BIBIAN VILLA RAMIREZ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C # 14 BRR VILLA DIANA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CIRCASIA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25120745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1491109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58,264.00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SESENTA Y UN MIL</w:t>
      </w:r>
      <w:r>
        <w:rPr>
          <w:rFonts w:ascii="Times" w:hAnsi="Times" w:eastAsia="Times"/>
          <w:b/>
          <w:i w:val="0"/>
          <w:color w:val="000000"/>
          <w:sz w:val="24"/>
        </w:rPr>
        <w:t>SEISCIENTOS CINCUENTA PESOS CON NOVENTA Y SIETE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(1,061,650.97)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JAIME ANTONIO VALENCIA CORRALES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KR 30A 17B-11 B/LA ESPERANZA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CALARCA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9891785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1489170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456,686.00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TRECE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SETENTA Y CINCO MIL CIENTO SESENTA Y DOS PESOS CON OCHENTA Y TRES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(13,375,162.83)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JAIR ARISTIZABAL ESCALANTE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17N 10-19 B/ NOGAL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4369165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1490665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108,544.00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SETENTA Y SIETE MIL TREINTA Y CUATRO PESOS CON TRES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(3,277,034.03)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NELSON GARCIA FERNANDEZ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12#21-24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7538194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1488104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925,765.00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TREINTA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OCHENTA MIL SETECIENTOS VEINTINUEVE PESOS CON NOVENTA Y SEIS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(30,880,729.96)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DIEGO FERNANDO SANCHEZ REYES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CAMINOS DEL BOSQUE MZ 3 #20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9732584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1487080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346,978.00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DIEZ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SESENTA Y TRES MIL DOSCIENTOS SETENTA Y CINCO PESOS CON SESENTA Y</w:t>
      </w:r>
      <w:r>
        <w:rPr>
          <w:rFonts w:ascii="Times" w:hAnsi="Times" w:eastAsia="Times"/>
          <w:b/>
          <w:i w:val="0"/>
          <w:color w:val="000000"/>
          <w:sz w:val="24"/>
        </w:rPr>
        <w:t>OCHO CENTAVOS. PESOS MLC ******** (10,363,275.68)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JHONY ALEXANDER CABRERA BOTERO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CONJUNTO SALAMANCA CASA 66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89003117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1486958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2,223,899.00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CIENTO CUATRO MILLONES</w:t>
      </w:r>
      <w:r>
        <w:rPr>
          <w:rFonts w:ascii="Times" w:hAnsi="Times" w:eastAsia="Times"/>
          <w:b/>
          <w:i w:val="0"/>
          <w:color w:val="000000"/>
          <w:sz w:val="24"/>
        </w:rPr>
        <w:t>SEISCIENTOS DIEZ MIL QUINIENTOS OCHENTA Y NUEVE PESOS CON CUARENTA</w:t>
      </w:r>
      <w:r>
        <w:rPr>
          <w:rFonts w:ascii="Times" w:hAnsi="Times" w:eastAsia="Times"/>
          <w:b/>
          <w:i w:val="0"/>
          <w:color w:val="000000"/>
          <w:sz w:val="24"/>
        </w:rPr>
        <w:t>Y OCHO CENTAVOS. PESOS MLC ******** (104,610,589.48)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LUISA FERNANDA OROZCO PIEDRAHITA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FINCA LAS CAMELIAS VEREDA LA CRISTALINA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CIRCASIA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1094938761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1486903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640,662.00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VEINTITRES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DIECINUEVE MIL SEISCIENTOS NOVENTA Y SEIS PESOS CON VEINTICUATRO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(23,819,696.24)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MARTHA LIBIA LONDONO MEJIA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EL RECREO MZ I #13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41904737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1486862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203,348.00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CINCUENTA Y</w:t>
      </w:r>
      <w:r>
        <w:rPr>
          <w:rFonts w:ascii="Times" w:hAnsi="Times" w:eastAsia="Times"/>
          <w:b/>
          <w:i w:val="0"/>
          <w:color w:val="000000"/>
          <w:sz w:val="24"/>
        </w:rPr>
        <w:t>CUATRO MIL DOSCIENTOS OCHENTA PESOS CON VEINTIDOS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(3,054,280.22)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FREDDY ANTONIO TORO ROJAS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CALLEJON EL MAMEY CASA 17 B/TODOS LOS SANTOS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 PEDRO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94472083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1492082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561,392.00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VEINTICINCO MIL CUATROCIENTOS DIEZ PESOS CON SETENTA Y OCHO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(5,325,410.78)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FREDDY ANTONIO TORO ROJAS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CALLEJON EL MAMEY CASA 17 B/TODOS LOS SANTOS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 PEDRO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94472083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1484682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2,300,886.00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SETENTA Y SEIS MILLONES</w:t>
      </w:r>
      <w:r>
        <w:rPr>
          <w:rFonts w:ascii="Times" w:hAnsi="Times" w:eastAsia="Times"/>
          <w:b/>
          <w:i w:val="0"/>
          <w:color w:val="000000"/>
          <w:sz w:val="24"/>
        </w:rPr>
        <w:t>SEISCIENTOS CUARENTA Y NUEVE MIL CUATROCIENTOS OCHENTA Y OCHO</w:t>
      </w:r>
      <w:r>
        <w:rPr>
          <w:rFonts w:ascii="Times" w:hAnsi="Times" w:eastAsia="Times"/>
          <w:b/>
          <w:i w:val="0"/>
          <w:color w:val="000000"/>
          <w:sz w:val="24"/>
        </w:rPr>
        <w:t>PESOS CON TRES CENTAVOS. PESOS MLC ******** (76,649,488.03)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YENCY VIVIANA CASTRILLON GOMEZ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49 NO 41-63 BRR JUAN PABLO II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PALMIRA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26039104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1481642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327,343.00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NOVENTA Y SEIS MIL SETECIENTOS NOVENTA Y OCHO PESOS CON CINCUENTA</w:t>
      </w:r>
      <w:r>
        <w:rPr>
          <w:rFonts w:ascii="Times" w:hAnsi="Times" w:eastAsia="Times"/>
          <w:b/>
          <w:i w:val="0"/>
          <w:color w:val="000000"/>
          <w:sz w:val="24"/>
        </w:rPr>
        <w:t>Y CINCO CENTAVOS. PESOS MLC ******** (8,396,798.55)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YENCY VIVIANA CASTRILLON GOMEZ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49 NO 41-63 BRR JUAN PABLO II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PALMIRA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26039104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1481643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647,685.00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DIECISEIS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OCHENTA Y SIETE MIL CIENTO SETENTA Y SIETE PESOS CON SESENTA Y</w:t>
      </w:r>
      <w:r>
        <w:rPr>
          <w:rFonts w:ascii="Times" w:hAnsi="Times" w:eastAsia="Times"/>
          <w:b/>
          <w:i w:val="0"/>
          <w:color w:val="000000"/>
          <w:sz w:val="24"/>
        </w:rPr>
        <w:t>CUATRO CENTAVOS. PESOS MLC ******** (16,787,177.64)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BEATRIZ EUGENIA ALVIS CASTRILLON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BARRIO LA ISABELA MZ 13 CASA 10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24497099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1483165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327,757.00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SETENTA Y CUATRO MIL CUATROCIENTOS CUARENTA Y OCHO PESOS CON</w:t>
      </w:r>
      <w:r>
        <w:rPr>
          <w:rFonts w:ascii="Times" w:hAnsi="Times" w:eastAsia="Times"/>
          <w:b/>
          <w:i w:val="0"/>
          <w:color w:val="000000"/>
          <w:sz w:val="24"/>
        </w:rPr>
        <w:t>TREINTA Y SEIS CENTAVOS. PESOS MLC ******** (8,974,448.36)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ALEYDA QUINTERO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10N 18-36 PARQUE RESIDENCIAL COCORA TORRE 5 APTO 802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24484108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1482309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277,149.00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CIENTO SEIS MIL</w:t>
      </w:r>
      <w:r>
        <w:rPr>
          <w:rFonts w:ascii="Times" w:hAnsi="Times" w:eastAsia="Times"/>
          <w:b/>
          <w:i w:val="0"/>
          <w:color w:val="000000"/>
          <w:sz w:val="24"/>
        </w:rPr>
        <w:t>SEISCIENTOS CINCUENTA Y SEIS PESOS CON SESENTA Y TRES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(8,106,656.63)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GERARDO MESA VILLA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24A # 50 BARRIO NIAGARA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6109539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1483434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923,419.00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VEINTINUEVE MILLONES</w:t>
      </w:r>
      <w:r>
        <w:rPr>
          <w:rFonts w:ascii="Times" w:hAnsi="Times" w:eastAsia="Times"/>
          <w:b/>
          <w:i w:val="0"/>
          <w:color w:val="000000"/>
          <w:sz w:val="24"/>
        </w:rPr>
        <w:t>OCHOCIENTOS SESENTA MIL QUINIENTOS SETENTA Y DOS PESOS CON</w:t>
      </w:r>
      <w:r>
        <w:rPr>
          <w:rFonts w:ascii="Times" w:hAnsi="Times" w:eastAsia="Times"/>
          <w:b/>
          <w:i w:val="0"/>
          <w:color w:val="000000"/>
          <w:sz w:val="24"/>
        </w:rPr>
        <w:t>CINCUENTA Y NUEVE CENTAVOS. PESOS MLC ******** (29,860,572.59)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6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GERARDO MESA VILLA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24A # 50 BARRIO NIAGARA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6109539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1479596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725,478.00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VEINTITRES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NOVENTA Y SEIS MIL SEISCIENTOS SETENTA Y CINCO PESOS CON VEINTIOCHO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(23,696,675.28)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FLORIANO GAVIRIA PUERTA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SAN MARTIN KR 12 # 13- 01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CHINCHINA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15907611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1474065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44,822.00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OCHOCIENTOS ONCE MIL</w:t>
      </w:r>
      <w:r>
        <w:rPr>
          <w:rFonts w:ascii="Times" w:hAnsi="Times" w:eastAsia="Times"/>
          <w:b/>
          <w:i w:val="0"/>
          <w:color w:val="000000"/>
          <w:sz w:val="24"/>
        </w:rPr>
        <w:t>TRESCIENTOS TREINTA Y NUEVE PESOS CON OCHENTA Y DOS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(811,339.82)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SANDRA MILENA SALAZAR MORENO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MONTEBLANCO ETAPA II MZ J # 16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41942324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1481609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408,248.00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TREINTA Y CINCO MIL TRESCIENTOS PESOS CON SEIS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(4,635,300.06)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SANDRA MILENA SALAZAR MORENO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MONTEBLANCO ETAPA II MZ J # 16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41942324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1472680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88,346.00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DOSCIENTOS CUATRO MIL</w:t>
      </w:r>
      <w:r>
        <w:rPr>
          <w:rFonts w:ascii="Times" w:hAnsi="Times" w:eastAsia="Times"/>
          <w:b/>
          <w:i w:val="0"/>
          <w:color w:val="000000"/>
          <w:sz w:val="24"/>
        </w:rPr>
        <w:t>SETECIENTOS SETENTA Y CUATRO PESOS CON SESENTA Y CUATRO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(204,774.64)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GUSTAVO ADOLFO GALLEGO MORALES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B/ PARAISO MZ P CASA 275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16211857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1484670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173,894.00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CIENTO TREINTA</w:t>
      </w:r>
      <w:r>
        <w:rPr>
          <w:rFonts w:ascii="Times" w:hAnsi="Times" w:eastAsia="Times"/>
          <w:b/>
          <w:i w:val="0"/>
          <w:color w:val="000000"/>
          <w:sz w:val="24"/>
        </w:rPr>
        <w:t>Y SEIS MIL SETECIENTOS NOVENTA Y CINCO PESOS CON NOVENTA Y SEIS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(4,136,795.96)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GUSTAVO ADOLFO GALLEGO MORALES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B/ PARAISO MZ P CASA 275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16211857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1476471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140,104.00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SETECIENTOS CUARENTA</w:t>
      </w:r>
      <w:r>
        <w:rPr>
          <w:rFonts w:ascii="Times" w:hAnsi="Times" w:eastAsia="Times"/>
          <w:b/>
          <w:i w:val="0"/>
          <w:color w:val="000000"/>
          <w:sz w:val="24"/>
        </w:rPr>
        <w:t>Y NUEVE MIL QUINIENTOS TREINTA Y NUEVE PESOS CON CINCUENTA Y 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(1,749,539.59)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JAMILETH OSORIO VIELMA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34 NO 31-60 BRR VICTORIA PISO 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38794585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1486773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268,533.00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CIENTO SESENTA Y NUEVE</w:t>
      </w:r>
      <w:r>
        <w:rPr>
          <w:rFonts w:ascii="Times" w:hAnsi="Times" w:eastAsia="Times"/>
          <w:b/>
          <w:i w:val="0"/>
          <w:color w:val="000000"/>
          <w:sz w:val="24"/>
        </w:rPr>
        <w:t>MIL CIENTO CUARENTA Y CINCO PESOS CON VEINTIUN CENTAVO.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(1,169,145.21)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MARTHA LUCIA DUQUE GALLEGO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URB ALTOS DE LA PAVONA MZ B #5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41901894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1475374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134,903.00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SESENTA Y CINCO MIL</w:t>
      </w:r>
      <w:r>
        <w:rPr>
          <w:rFonts w:ascii="Times" w:hAnsi="Times" w:eastAsia="Times"/>
          <w:b/>
          <w:i w:val="0"/>
          <w:color w:val="000000"/>
          <w:sz w:val="24"/>
        </w:rPr>
        <w:t>DOSCIENTOS SETENTA Y DOS PESOS CON CINCO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(2,065,272.05)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SEGUNDO JOAQUIN ERASO NAVIA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PORTAL DE PINARES MZ 9 # 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15811924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1486702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357,777.00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NUEVE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TREINTA Y CINCO MIL CIENTO CATORCE PESOS CON ONCE PESOS MLC ********</w:t>
      </w:r>
      <w:r>
        <w:rPr>
          <w:rFonts w:ascii="Times" w:hAnsi="Times" w:eastAsia="Times"/>
          <w:b/>
          <w:i w:val="0"/>
          <w:color w:val="000000"/>
          <w:sz w:val="24"/>
        </w:rPr>
        <w:t>(9,235,114.11)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JUAN JOSE CIRO MARTINEZ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15#24-48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1094963797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1486572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681,950.00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DIECISIETE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CUATRO MIL TRESCIENTOS VEINTISIETE PESOS CON CINCUENTA Y UN</w:t>
      </w:r>
      <w:r>
        <w:rPr>
          <w:rFonts w:ascii="Times" w:hAnsi="Times" w:eastAsia="Times"/>
          <w:b/>
          <w:i w:val="0"/>
          <w:color w:val="000000"/>
          <w:sz w:val="24"/>
        </w:rPr>
        <w:t>CENTAVO. PESOS MLC ******** (17,604,327.51)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FABIO LEON CIRO OSORIO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11 # 22 N 36 CASA 31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7552299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1486573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681,950.00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DIECISIETE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CUATRO MIL TRESCIENTOS VEINTISIETE PESOS CON CINCUENTA Y UN</w:t>
      </w:r>
      <w:r>
        <w:rPr>
          <w:rFonts w:ascii="Times" w:hAnsi="Times" w:eastAsia="Times"/>
          <w:b/>
          <w:i w:val="0"/>
          <w:color w:val="000000"/>
          <w:sz w:val="24"/>
        </w:rPr>
        <w:t>CENTAVO. PESOS MLC ******** (17,604,327.51)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LA TEBAIDA,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RUBEN DARIO VASQUEZ ALZATE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18# 49 - 05 ARREBOLES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7534475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1491021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427,103.00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TREINTA Y OCHO MILLONES</w:t>
      </w:r>
      <w:r>
        <w:rPr>
          <w:rFonts w:ascii="Times" w:hAnsi="Times" w:eastAsia="Times"/>
          <w:b/>
          <w:i w:val="0"/>
          <w:color w:val="000000"/>
          <w:sz w:val="24"/>
        </w:rPr>
        <w:t>TRESCIENTOS VEINTITRES MIL OCHOCIENTOS NOVENTA Y UN PESOS CON</w:t>
      </w:r>
      <w:r>
        <w:rPr>
          <w:rFonts w:ascii="Times" w:hAnsi="Times" w:eastAsia="Times"/>
          <w:b/>
          <w:i w:val="0"/>
          <w:color w:val="000000"/>
          <w:sz w:val="24"/>
        </w:rPr>
        <w:t>DIECISIETE CENTAVOS. PESOS MLC ******** (38,323,891.17)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LA TEBAIDA,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RUBEN DARIO VASQUEZ ALZATE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18# 49 - 05 ARREBOLES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7534475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1488645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196,345.00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ONCE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CINCUENTA Y NUEVE MIL SETECIENTOS NOVENTA Y NUEVE PESOS CON</w:t>
      </w:r>
      <w:r>
        <w:rPr>
          <w:rFonts w:ascii="Times" w:hAnsi="Times" w:eastAsia="Times"/>
          <w:b/>
          <w:i w:val="0"/>
          <w:color w:val="000000"/>
          <w:sz w:val="24"/>
        </w:rPr>
        <w:t>OCHENTA Y NUEVE CENTAVOS. PESOS MLC ******** (11,859,799.89)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MARTHA LILIANA CASTANO ZULUAGA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URBANIZACION ABEDULES CASA 8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CIRCASIA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41917331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1490467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416,295.00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CINCUENTA Y TRES MILLONES</w:t>
      </w:r>
      <w:r>
        <w:rPr>
          <w:rFonts w:ascii="Times" w:hAnsi="Times" w:eastAsia="Times"/>
          <w:b/>
          <w:i w:val="0"/>
          <w:color w:val="000000"/>
          <w:sz w:val="24"/>
        </w:rPr>
        <w:t>OCHENTA Y OCHO MIL CIENTO CINCUENTA PESOS CON NOVENTA Y SIETE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(53,088,150.97)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JESSICA OSPINA TABORDA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19 NO. 21N-01 AMBAR RESERVA TORRE A APTO 607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9728016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1490190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HERNAN JAVIER OSPINA URUENA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18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2,409,184.00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TREINTA Y OCHO MILLONES</w:t>
      </w:r>
      <w:r>
        <w:rPr>
          <w:rFonts w:ascii="Times" w:hAnsi="Times" w:eastAsia="Times"/>
          <w:b/>
          <w:i w:val="0"/>
          <w:color w:val="000000"/>
          <w:sz w:val="24"/>
        </w:rPr>
        <w:t>TRESCIENTOS CUARENTA Y UN MIL SEISCIENTOS SETENTA Y NUEVE PESOS CON</w:t>
      </w:r>
      <w:r>
        <w:rPr>
          <w:rFonts w:ascii="Times" w:hAnsi="Times" w:eastAsia="Times"/>
          <w:b/>
          <w:i w:val="0"/>
          <w:color w:val="000000"/>
          <w:sz w:val="24"/>
        </w:rPr>
        <w:t>SETENTA Y TRES CENTAVOS. PESOS MLC ******** (38,341,679.73)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HERNAN JAVIER OSPINA URUENA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BOSQUES DE PINARES BLO 3 APTO 202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9728016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1490190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2,409,184.00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TREINTA Y OCHO MILLONES</w:t>
      </w:r>
      <w:r>
        <w:rPr>
          <w:rFonts w:ascii="Times" w:hAnsi="Times" w:eastAsia="Times"/>
          <w:b/>
          <w:i w:val="0"/>
          <w:color w:val="000000"/>
          <w:sz w:val="24"/>
        </w:rPr>
        <w:t>TRESCIENTOS CUARENTA Y UN MIL SEISCIENTOS SETENTA Y NUEVE PESOS CON</w:t>
      </w:r>
      <w:r>
        <w:rPr>
          <w:rFonts w:ascii="Times" w:hAnsi="Times" w:eastAsia="Times"/>
          <w:b/>
          <w:i w:val="0"/>
          <w:color w:val="000000"/>
          <w:sz w:val="24"/>
        </w:rPr>
        <w:t>SETENTA Y TRES CENTAVOS. PESOS MLC ******** (38,341,679.73)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JUAN FELIPE CASTILLO VILLEGAS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PARAISO MZ N # 17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1094955856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1487066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190,658.00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VEINTICINCO MIL CINCUENTA Y TRES PESOS CON OCHENTA Y OCHO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(3,225,053.88)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LADY DAYANA OVIEDO GALVIS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VERACRUZ MZ 21 CASA 1 APTO 201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CALARCA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1097405905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1486757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1,602,885.00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CINCUENTA Y OCHO MILLONES</w:t>
      </w:r>
      <w:r>
        <w:rPr>
          <w:rFonts w:ascii="Times" w:hAnsi="Times" w:eastAsia="Times"/>
          <w:b/>
          <w:i w:val="0"/>
          <w:color w:val="000000"/>
          <w:sz w:val="24"/>
        </w:rPr>
        <w:t>CUATROCIENTOS CUARENTA Y OCHO MIL PESOS CON SETENTA Y DOS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(58,448,000.72)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JORGE HERNAN CASTILLO VELANDIA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17 # 43 - 10 VERSALLES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CALARCA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1097405905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1478339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LADY DAYANA OVIEDO GALVIS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18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231,577.00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DOSCIENTOS QUINCE</w:t>
      </w:r>
      <w:r>
        <w:rPr>
          <w:rFonts w:ascii="Times" w:hAnsi="Times" w:eastAsia="Times"/>
          <w:b/>
          <w:i w:val="0"/>
          <w:color w:val="000000"/>
          <w:sz w:val="24"/>
        </w:rPr>
        <w:t>MIL NOVECIENTOS NOVENTA Y UN PESOS CON VEINTICUATRO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(2,215,991.24)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LADY DAYANA OVIEDO GALVIS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VERACRUZ MZ 21 CASA 1 APTO 201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CALARCA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1097405905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1478339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231,577.00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DOSCIENTOS QUINCE</w:t>
      </w:r>
      <w:r>
        <w:rPr>
          <w:rFonts w:ascii="Times" w:hAnsi="Times" w:eastAsia="Times"/>
          <w:b/>
          <w:i w:val="0"/>
          <w:color w:val="000000"/>
          <w:sz w:val="24"/>
        </w:rPr>
        <w:t>MIL NOVECIENTOS NOVENTA Y UN PESOS CON VEINTICUATRO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(2,215,991.24)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JAZTEEN CAMILA AMEZQUITA OROZCO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PUERTO ESPEJO VEREDA LA INDIA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1094969529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1491555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139,379.00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CIENTO TREINTA Y NUEVE MIL</w:t>
      </w:r>
      <w:r>
        <w:rPr>
          <w:rFonts w:ascii="Times" w:hAnsi="Times" w:eastAsia="Times"/>
          <w:b/>
          <w:i w:val="0"/>
          <w:color w:val="000000"/>
          <w:sz w:val="24"/>
        </w:rPr>
        <w:t>SETECIENTOS PESOS CON NOVENTA Y SIETE CENTAVOS.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139,700.97)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JAZTEEN CAMILA AMEZQUITA OROZCO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PUERTO ESPEJO VEREDA LA INDIA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1094969529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1487822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2,314,835.00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CIENTO VEINTISIETE MILLONES</w:t>
      </w:r>
      <w:r>
        <w:rPr>
          <w:rFonts w:ascii="Times" w:hAnsi="Times" w:eastAsia="Times"/>
          <w:b/>
          <w:i w:val="0"/>
          <w:color w:val="000000"/>
          <w:sz w:val="24"/>
        </w:rPr>
        <w:t>SETECIENTOS SETENTA MIL TRESCIENTOS OCHENTA Y CUATRO PESOS CON</w:t>
      </w:r>
      <w:r>
        <w:rPr>
          <w:rFonts w:ascii="Times" w:hAnsi="Times" w:eastAsia="Times"/>
          <w:b/>
          <w:i w:val="0"/>
          <w:color w:val="000000"/>
          <w:sz w:val="24"/>
        </w:rPr>
        <w:t>CUATRO CENTAVOS. PESOS MLC ******** (127,770,384.04)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JAIRO MUNOZ LONDONO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VEREDA LA REVANCHA FINCA VILLA THIAGO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MONTENEGRO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14651023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1484765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82,488.00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CUATROCIENTOS</w:t>
      </w:r>
      <w:r>
        <w:rPr>
          <w:rFonts w:ascii="Times" w:hAnsi="Times" w:eastAsia="Times"/>
          <w:b/>
          <w:i w:val="0"/>
          <w:color w:val="000000"/>
          <w:sz w:val="24"/>
        </w:rPr>
        <w:t>TREINTA Y SEIS MIL CUARENTA Y UN PESOS CON CINCUENTA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(1,436,041.50)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IBAGUE,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LIZETH ANDREA SANABRIA REYES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4 CS 21 B/ JORDAN 1 ETAPA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IBAGUE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1110557447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1486873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133,943.00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OCHOCIENTOS SETENTA Y</w:t>
      </w:r>
      <w:r>
        <w:rPr>
          <w:rFonts w:ascii="Times" w:hAnsi="Times" w:eastAsia="Times"/>
          <w:b/>
          <w:i w:val="0"/>
          <w:color w:val="000000"/>
          <w:sz w:val="24"/>
        </w:rPr>
        <w:t>SIETE MIL OCHOCIENTOS TREINTA PESOS CON DIECINUEVE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(1,877,830.19)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JAIME ENRIQUE TARQUINO GALVIS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5N NO. 19-18 APTO 404 EL BAYON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7535137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1488350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369,247.00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NUEVE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CUARENTA Y SIETE MIL VEINTICUATRO PESOS CON SETENTA Y CINCO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(9,347,024.75)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HERIBERTO URQUIJO LABRADA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B/ CALIMIO NORTE CRA 1RA A5 BIS #83-40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CALI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94542143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1487732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972,126.00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VEINTINUEVE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CINCUENTA Y DOS MIL TRESCIENTOS CUARENTA Y SEIS PESOS CON NOVENTA Y</w:t>
      </w:r>
      <w:r>
        <w:rPr>
          <w:rFonts w:ascii="Times" w:hAnsi="Times" w:eastAsia="Times"/>
          <w:b/>
          <w:i w:val="0"/>
          <w:color w:val="000000"/>
          <w:sz w:val="24"/>
        </w:rPr>
        <w:t>TRES CENTAVOS. PESOS MLC ******** (29,552,346.93)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HERIBERTO URQUIJO LABRADA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B/ CALIMIO NORTE CRA 1RA A5 BIS #83-40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CALI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94542143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1487731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162,400.00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VEINTICINCO MIL SETECIENTOS CINCO PESOS CON NOVENTA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(4,925,705.90)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SERGIO ARANGO LOAIZA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16 # 16 ADIELA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9772228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1484399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146,303.00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CINCUENTA Y TRES MIL</w:t>
      </w:r>
      <w:r>
        <w:rPr>
          <w:rFonts w:ascii="Times" w:hAnsi="Times" w:eastAsia="Times"/>
          <w:b/>
          <w:i w:val="0"/>
          <w:color w:val="000000"/>
          <w:sz w:val="24"/>
        </w:rPr>
        <w:t>SETECIENTOS CINCUENTA Y DOS PESOS CON CUARENTA Y DOS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(1,053,752.42)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LA TEBAIDA,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ANTONIO ARBOLEDA FLOREZ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11 # 18N-17 EL NOGAL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6458904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1486580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128,305.00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TRESCIENTOS SESENTA Y</w:t>
      </w:r>
      <w:r>
        <w:rPr>
          <w:rFonts w:ascii="Times" w:hAnsi="Times" w:eastAsia="Times"/>
          <w:b/>
          <w:i w:val="0"/>
          <w:color w:val="000000"/>
          <w:sz w:val="24"/>
        </w:rPr>
        <w:t>CUATRO MIL NUEVE PESOS CON NOVENTA Y OCHO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(1,364,009.98)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PEDRO ECHEVERRY ZULUAGA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20 #27-51 BR SAN JOSE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4465719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1486502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424,513.00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DIEZ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OCHENTA Y SIETE MIL SEISCIENTOS SESENTA PESOS CON OCHENTA Y 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(10,987,660.89)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JUAN SEBASTIAN DUQUE SALAZAR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AV CENTENARIO CONJUNTO VILLA CLAUDIA CASA 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1094902003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1486299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680,482.00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DIECINUEVE MILLONES</w:t>
      </w:r>
      <w:r>
        <w:rPr>
          <w:rFonts w:ascii="Times" w:hAnsi="Times" w:eastAsia="Times"/>
          <w:b/>
          <w:i w:val="0"/>
          <w:color w:val="000000"/>
          <w:sz w:val="24"/>
        </w:rPr>
        <w:t>CUATROCIENTOS NOVENTA Y OCHO MIL QUINIENTOS SIETE PESOS CON</w:t>
      </w:r>
      <w:r>
        <w:rPr>
          <w:rFonts w:ascii="Times" w:hAnsi="Times" w:eastAsia="Times"/>
          <w:b/>
          <w:i w:val="0"/>
          <w:color w:val="000000"/>
          <w:sz w:val="24"/>
        </w:rPr>
        <w:t>VEINTIUN CENTAVO. PESOS MLC ******** (19,498,507.21)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JORGE ELIECER SIERRA BETANCOURT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BARRIO BALCONES DE LA VILLA MZ 2 CASA 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CALARCA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7560147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1486249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1,728,907.00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TREINTA Y CINCO MILLONES</w:t>
      </w:r>
      <w:r>
        <w:rPr>
          <w:rFonts w:ascii="Times" w:hAnsi="Times" w:eastAsia="Times"/>
          <w:b/>
          <w:i w:val="0"/>
          <w:color w:val="000000"/>
          <w:sz w:val="24"/>
        </w:rPr>
        <w:t>QUINIENTOS CINCUENTA Y NUEVE MIL CUARENTA Y CINCO PESOS CON VEINTE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(35,559,045.20)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JULIAN ANTONIO PEREZ DELGADO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BARRIO LA ESNEDA CASA NO 46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94477405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1485863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299,296.00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SETECIENTOS TRES</w:t>
      </w:r>
      <w:r>
        <w:rPr>
          <w:rFonts w:ascii="Times" w:hAnsi="Times" w:eastAsia="Times"/>
          <w:b/>
          <w:i w:val="0"/>
          <w:color w:val="000000"/>
          <w:sz w:val="24"/>
        </w:rPr>
        <w:t>MIL CUATROCIENTOS TREINTA Y NUEVE PESOS CON DOS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(5,703,439.02)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DIEGO ALBERTO PARRA ARIAS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5 CASA 53 CUIDADELA LA LINDA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16071355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1485860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3,404,527.00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CINCUENTA Y NUEVE MILLONES</w:t>
      </w:r>
      <w:r>
        <w:rPr>
          <w:rFonts w:ascii="Times" w:hAnsi="Times" w:eastAsia="Times"/>
          <w:b/>
          <w:i w:val="0"/>
          <w:color w:val="000000"/>
          <w:sz w:val="24"/>
        </w:rPr>
        <w:t>SETECIENTOS DOCE MIL SETECIENTOS CUARENTA Y CUATRO PESOS CON</w:t>
      </w:r>
      <w:r>
        <w:rPr>
          <w:rFonts w:ascii="Times" w:hAnsi="Times" w:eastAsia="Times"/>
          <w:b/>
          <w:i w:val="0"/>
          <w:color w:val="000000"/>
          <w:sz w:val="24"/>
        </w:rPr>
        <w:t>TREINTA Y CINCO CENTAVOS. PESOS MLC ******** (59,712,744.35)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INES GOMEZ VARGAS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KR 28 22-30 PARQUE RESIDENCIAL SISNEROS BL.2 APTO 503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25015558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1485485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145,318.00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NOVECIENTOS DIECISEIS</w:t>
      </w:r>
      <w:r>
        <w:rPr>
          <w:rFonts w:ascii="Times" w:hAnsi="Times" w:eastAsia="Times"/>
          <w:b/>
          <w:i w:val="0"/>
          <w:color w:val="000000"/>
          <w:sz w:val="24"/>
        </w:rPr>
        <w:t>MIL DOSCIENTOS OCHENTA Y OCHO PESOS CON SESENTA Y OCHO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(1,916,288.68)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JOHN JAIRO CABRERA RAMOS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11 NO. 22N-43 CASA 4 PALMARES DE LA CALLEJA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41927242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1486211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CLAUDIA MONICA GRAJALES RIOS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18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51,506.00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OCHENTA Y SIETE MIL DOSCIENTOS CINCUENTA Y SIETE PESOS CON TRECE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(3,787,257.13)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CLAUDIA MONICA GRAJALES RIOS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11 # 22N - 43 CS 4 CONDOMINIO PALMAS DE LA CALLEJA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41927242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1486211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51,506.00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OCHENTA Y SIETE MIL DOSCIENTOS CINCUENTA Y SIETE PESOS CON TRECE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(3,787,257.13)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JOHN JAIRO CABRERA RAMOS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11 NO. 22N-43 CASA 4 PALMARES DE LA CALLEJA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41927242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1484742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CLAUDIA MONICA GRAJALES RIOS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18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149,446.00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NUEVE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SESENTA Y NUEVE MIL CUATROCIENTOS SESENTA Y UN PESOS CON SETENTA Y</w:t>
      </w:r>
      <w:r>
        <w:rPr>
          <w:rFonts w:ascii="Times" w:hAnsi="Times" w:eastAsia="Times"/>
          <w:b/>
          <w:i w:val="0"/>
          <w:color w:val="000000"/>
          <w:sz w:val="24"/>
        </w:rPr>
        <w:t>OCHO CENTAVOS. PESOS MLC ******** (9,669,461.78)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CLAUDIA MONICA GRAJALES RIOS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11 # 22N - 43 CS 4 CONDOMINIO PALMAS DE LA CALLEJA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41927242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1484742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149,446.00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NUEVE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SESENTA Y NUEVE MIL CUATROCIENTOS SESENTA Y UN PESOS CON SETENTA Y</w:t>
      </w:r>
      <w:r>
        <w:rPr>
          <w:rFonts w:ascii="Times" w:hAnsi="Times" w:eastAsia="Times"/>
          <w:b/>
          <w:i w:val="0"/>
          <w:color w:val="000000"/>
          <w:sz w:val="24"/>
        </w:rPr>
        <w:t>OCHO CENTAVOS. PESOS MLC ******** (9,669,461.78)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ANGELA BIVIANA CARVAJAL VALENCIA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LA PISTA CLL 25# 04-25 PISO 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MONTENEGRO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25025765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1484132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21,262.00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CUARENTA Y TRES MIL CUATROCIENTOS OCHENTA Y NUEVE PESOS CON</w:t>
      </w:r>
      <w:r>
        <w:rPr>
          <w:rFonts w:ascii="Times" w:hAnsi="Times" w:eastAsia="Times"/>
          <w:b/>
          <w:i w:val="0"/>
          <w:color w:val="000000"/>
          <w:sz w:val="24"/>
        </w:rPr>
        <w:t>CUARENTA Y UN CENTAVO. PESOS MLC ******** (2,943,489.41)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JAMES HERNANDO CARMONA LOPEZ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ZULDEMAIDA MZ 19 # 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94252746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1492132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82,991.00</w:t>
      </w:r>
    </w:p>
    <w:p>
      <w:pPr>
        <w:autoSpaceDN w:val="0"/>
        <w:autoSpaceDE w:val="0"/>
        <w:widowControl/>
        <w:spacing w:line="276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SETECIENTOS SESENTA Y TRES MIL</w:t>
      </w:r>
      <w:r>
        <w:rPr>
          <w:rFonts w:ascii="Times" w:hAnsi="Times" w:eastAsia="Times"/>
          <w:b/>
          <w:i w:val="0"/>
          <w:color w:val="000000"/>
          <w:sz w:val="24"/>
        </w:rPr>
        <w:t>TRECE PESOS CON VEINTISIETE CENTAVOS. PESOS MLC ******** (763,013.27)</w:t>
      </w:r>
    </w:p>
    <w:p>
      <w:pPr>
        <w:autoSpaceDN w:val="0"/>
        <w:autoSpaceDE w:val="0"/>
        <w:widowControl/>
        <w:spacing w:line="270" w:lineRule="exact" w:before="2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2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236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JAMES HERNANDO CARMONA LOPEZ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ZULDEMAIDA MZ 19 # 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94252746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1483917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1,143,729.00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TREINTA Y NUEVE MILLONES</w:t>
      </w:r>
      <w:r>
        <w:rPr>
          <w:rFonts w:ascii="Times" w:hAnsi="Times" w:eastAsia="Times"/>
          <w:b/>
          <w:i w:val="0"/>
          <w:color w:val="000000"/>
          <w:sz w:val="24"/>
        </w:rPr>
        <w:t>TRESCIENTOS SETENTA Y SEIS MIL OCHOCIENTOS SESENTA PESOS CON</w:t>
      </w:r>
      <w:r>
        <w:rPr>
          <w:rFonts w:ascii="Times" w:hAnsi="Times" w:eastAsia="Times"/>
          <w:b/>
          <w:i w:val="0"/>
          <w:color w:val="000000"/>
          <w:sz w:val="24"/>
        </w:rPr>
        <w:t>SESENTA Y OCHO CENTAVOS. PESOS MLC ******** (39,376,860.68)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LONJA DE PROPIEDAD RAIZ DEL QUINDIO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14 16-44 OF 102 EDF. PALMERAS 102-103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890002063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1483786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944,311.00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TREINTA MILLONES TRES MIL</w:t>
      </w:r>
      <w:r>
        <w:rPr>
          <w:rFonts w:ascii="Times" w:hAnsi="Times" w:eastAsia="Times"/>
          <w:b/>
          <w:i w:val="0"/>
          <w:color w:val="000000"/>
          <w:sz w:val="24"/>
        </w:rPr>
        <w:t>SEISCIENTOS VEINTICINCO PESOS CON NOVENTA Y CUATRO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(30,003,625.94)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RUTH MARYERLY MEDINA PORRAS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BARRIO SAN JOSE CARRERA 26 # 21-10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41937742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1483718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375,357.00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SESENTA Y UN MIL</w:t>
      </w:r>
      <w:r>
        <w:rPr>
          <w:rFonts w:ascii="Times" w:hAnsi="Times" w:eastAsia="Times"/>
          <w:b/>
          <w:i w:val="0"/>
          <w:color w:val="000000"/>
          <w:sz w:val="24"/>
        </w:rPr>
        <w:t>OCHOCIENTOS VEINTITRES PESOS CON SESENTA Y CINCO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(5,061,823.65)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LUZ ELENA GARCIA GARCIA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TERRA QUIMBAYA MZ A CS 24 ETAPA 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CALARCA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33817517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1483405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137,199.00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CIENTO SETENTA Y</w:t>
      </w:r>
      <w:r>
        <w:rPr>
          <w:rFonts w:ascii="Times" w:hAnsi="Times" w:eastAsia="Times"/>
          <w:b/>
          <w:i w:val="0"/>
          <w:color w:val="000000"/>
          <w:sz w:val="24"/>
        </w:rPr>
        <w:t>SIETE MIL NOVECIENTOS DIEZ PESOS CON SESENTA Y SEIS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(3,177,910.66)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GLADIS PEREZ DE LUJAN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20 # 6 CALIMA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24476581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1482975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1,236,176.00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CUARENTA Y OCHO MILLONES</w:t>
      </w:r>
      <w:r>
        <w:rPr>
          <w:rFonts w:ascii="Times" w:hAnsi="Times" w:eastAsia="Times"/>
          <w:b/>
          <w:i w:val="0"/>
          <w:color w:val="000000"/>
          <w:sz w:val="24"/>
        </w:rPr>
        <w:t>NOVECIENTOS OCHENTA Y CINCO MIL CIENTO CINCUENTA PESOS CON</w:t>
      </w:r>
      <w:r>
        <w:rPr>
          <w:rFonts w:ascii="Times" w:hAnsi="Times" w:eastAsia="Times"/>
          <w:b/>
          <w:i w:val="0"/>
          <w:color w:val="000000"/>
          <w:sz w:val="24"/>
        </w:rPr>
        <w:t>NOVENTA Y TRES CENTAVOS. PESOS MLC ******** (48,985,150.93)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EDGAR GUSTAVO GUERRON DIAZ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RIO VERDE RESTAURANTE EL MIRADOR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BUENAVISTA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6464583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1489457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301,555.00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CUATROCIENTOS</w:t>
      </w:r>
      <w:r>
        <w:rPr>
          <w:rFonts w:ascii="Times" w:hAnsi="Times" w:eastAsia="Times"/>
          <w:b/>
          <w:i w:val="0"/>
          <w:color w:val="000000"/>
          <w:sz w:val="24"/>
        </w:rPr>
        <w:t>CUARENTA Y CINCO MIL SEISCIENTOS CUARENTA PESOS CON CINCUENTA Y</w:t>
      </w:r>
      <w:r>
        <w:rPr>
          <w:rFonts w:ascii="Times" w:hAnsi="Times" w:eastAsia="Times"/>
          <w:b/>
          <w:i w:val="0"/>
          <w:color w:val="000000"/>
          <w:sz w:val="24"/>
        </w:rPr>
        <w:t>SIETE CENTAVOS. PESOS MLC ******** (1,445,640.57)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EDGAR GUSTAVO GUERRON DIAZ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RIO VERDE RESTAURANTE EL MIRADOR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BUENAVISTA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6464583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1482394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527,861.00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DOCE MIL</w:t>
      </w:r>
      <w:r>
        <w:rPr>
          <w:rFonts w:ascii="Times" w:hAnsi="Times" w:eastAsia="Times"/>
          <w:b/>
          <w:i w:val="0"/>
          <w:color w:val="000000"/>
          <w:sz w:val="24"/>
        </w:rPr>
        <w:t>NOVECIENTOS CUARENTA Y OCHO PESOS CON SESENTA Y CUATRO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(3,012,948.64)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LA TEBAIDA,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HORTELIO CASTILLO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5 #9-27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 TEBAIDA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10172187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1482262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155,001.00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NOVECIENTOS DOCE</w:t>
      </w:r>
      <w:r>
        <w:rPr>
          <w:rFonts w:ascii="Times" w:hAnsi="Times" w:eastAsia="Times"/>
          <w:b/>
          <w:i w:val="0"/>
          <w:color w:val="000000"/>
          <w:sz w:val="24"/>
        </w:rPr>
        <w:t>MIL CIENTO CUARENTA Y TRES PESOS CON CINCO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(2,912,143.05)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DANIEL SAMPEDRO POTES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CONDOMINIO LINDARAJA VILLAS Y CLUB CASA 11 VIA AL CAIMO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1094935308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1482076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653,573.00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DIECISIETE MILLONES CIENTO</w:t>
      </w:r>
      <w:r>
        <w:rPr>
          <w:rFonts w:ascii="Times" w:hAnsi="Times" w:eastAsia="Times"/>
          <w:b/>
          <w:i w:val="0"/>
          <w:color w:val="000000"/>
          <w:sz w:val="24"/>
        </w:rPr>
        <w:t>NOVENTA Y DOS MIL SEISCIENTOS CINCUENTA Y CINCO PESOS CON</w:t>
      </w:r>
      <w:r>
        <w:rPr>
          <w:rFonts w:ascii="Times" w:hAnsi="Times" w:eastAsia="Times"/>
          <w:b/>
          <w:i w:val="0"/>
          <w:color w:val="000000"/>
          <w:sz w:val="24"/>
        </w:rPr>
        <w:t>VEINTICUATRO CENTAVOS. PESOS MLC ******** (17,192,655.24)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EDUARDO MEJIA MEJIA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21 NRO. 19-16 PISO 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801003522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1481825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FUNDACION HERNAN MEJIA MEJIA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18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513,215.00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NOVECIENTOS OCHENTA</w:t>
      </w:r>
      <w:r>
        <w:rPr>
          <w:rFonts w:ascii="Times" w:hAnsi="Times" w:eastAsia="Times"/>
          <w:b/>
          <w:i w:val="0"/>
          <w:color w:val="000000"/>
          <w:sz w:val="24"/>
        </w:rPr>
        <w:t>Y CUATRO MIL CUATROCIENTOS TREINTA Y DOS PESOS CON DIECISIETE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(1,984,432.17)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FUNDACION HERNAN MEJIA MEJIA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21 NRO. 19-16 PISO 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801003522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1481825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513,215.00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NOVECIENTOS OCHENTA</w:t>
      </w:r>
      <w:r>
        <w:rPr>
          <w:rFonts w:ascii="Times" w:hAnsi="Times" w:eastAsia="Times"/>
          <w:b/>
          <w:i w:val="0"/>
          <w:color w:val="000000"/>
          <w:sz w:val="24"/>
        </w:rPr>
        <w:t>Y CUATRO MIL CUATROCIENTOS TREINTA Y DOS PESOS CON DIECISIETE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(1,984,432.17)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NUBIOLA GALLEGO RAMIREZ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AC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70725113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1484104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GUSTAVO ANTONIO MARIN HENAO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18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302,701.00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NUEVE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CINCUENTA Y CUATRO MIL SEISCIENTOS NUEVE PESOS CON SESENTA Y UN</w:t>
      </w:r>
      <w:r>
        <w:rPr>
          <w:rFonts w:ascii="Times" w:hAnsi="Times" w:eastAsia="Times"/>
          <w:b/>
          <w:i w:val="0"/>
          <w:color w:val="000000"/>
          <w:sz w:val="24"/>
        </w:rPr>
        <w:t>CENTAVO. PESOS MLC ******** (9,754,609.61)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GUSTAVO ANTONIO MARIN HENAO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19 # 33-26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70725113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1484104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302,701.00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NUEVE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CINCUENTA Y CUATRO MIL SEISCIENTOS NUEVE PESOS CON SESENTA Y UN</w:t>
      </w:r>
      <w:r>
        <w:rPr>
          <w:rFonts w:ascii="Times" w:hAnsi="Times" w:eastAsia="Times"/>
          <w:b/>
          <w:i w:val="0"/>
          <w:color w:val="000000"/>
          <w:sz w:val="24"/>
        </w:rPr>
        <w:t>CENTAVO. PESOS MLC ******** (9,754,609.61)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NUBIOLA GALLEGO RAMIREZ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AC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70725113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1479807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GUSTAVO ANTONIO MARIN HENAO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18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1,542,783.00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SESENTA Y DOS MILLONES</w:t>
      </w:r>
      <w:r>
        <w:rPr>
          <w:rFonts w:ascii="Times" w:hAnsi="Times" w:eastAsia="Times"/>
          <w:b/>
          <w:i w:val="0"/>
          <w:color w:val="000000"/>
          <w:sz w:val="24"/>
        </w:rPr>
        <w:t>DOSCIENTOS TRES MIL CIENTO TREINTA Y UN PESOS CON TREINTA Y 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(62,203,131.39)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GUSTAVO ANTONIO MARIN HENAO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19 # 33-26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70725113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1479807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1,542,783.00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SESENTA Y DOS MILLONES</w:t>
      </w:r>
      <w:r>
        <w:rPr>
          <w:rFonts w:ascii="Times" w:hAnsi="Times" w:eastAsia="Times"/>
          <w:b/>
          <w:i w:val="0"/>
          <w:color w:val="000000"/>
          <w:sz w:val="24"/>
        </w:rPr>
        <w:t>DOSCIENTOS TRES MIL CIENTO TREINTA Y UN PESOS CON TREINTA Y 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(62,203,131.39)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NUBIOLA GALLEGO RAMIREZ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AC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70725113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1481116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GUSTAVO ANTONIO MARIN HENAO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18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1,294,797.00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CINCUENTA Y TRES MILLONES</w:t>
      </w:r>
      <w:r>
        <w:rPr>
          <w:rFonts w:ascii="Times" w:hAnsi="Times" w:eastAsia="Times"/>
          <w:b/>
          <w:i w:val="0"/>
          <w:color w:val="000000"/>
          <w:sz w:val="24"/>
        </w:rPr>
        <w:t>TRESCIENTOS MIL OCHOCIENTOS SESENTA Y CUATRO PESOS CON CUARENTA Y</w:t>
      </w:r>
      <w:r>
        <w:rPr>
          <w:rFonts w:ascii="Times" w:hAnsi="Times" w:eastAsia="Times"/>
          <w:b/>
          <w:i w:val="0"/>
          <w:color w:val="000000"/>
          <w:sz w:val="24"/>
        </w:rPr>
        <w:t>NUEVE CENTAVOS. PESOS MLC ******** (53,300,864.49)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GUSTAVO ANTONIO MARIN HENAO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19 # 33-26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70725113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1481116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1,294,797.00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CINCUENTA Y TRES MILLONES</w:t>
      </w:r>
      <w:r>
        <w:rPr>
          <w:rFonts w:ascii="Times" w:hAnsi="Times" w:eastAsia="Times"/>
          <w:b/>
          <w:i w:val="0"/>
          <w:color w:val="000000"/>
          <w:sz w:val="24"/>
        </w:rPr>
        <w:t>TRESCIENTOS MIL OCHOCIENTOS SESENTA Y CUATRO PESOS CON CUARENTA Y</w:t>
      </w:r>
      <w:r>
        <w:rPr>
          <w:rFonts w:ascii="Times" w:hAnsi="Times" w:eastAsia="Times"/>
          <w:b/>
          <w:i w:val="0"/>
          <w:color w:val="000000"/>
          <w:sz w:val="24"/>
        </w:rPr>
        <w:t>NUEVE CENTAVOS. PESOS MLC ******** (53,300,864.49)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SONIA GONZALEZ FLOREZ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VILLA CAROLINA MZ B CASA 10 2 ETAPA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24471168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1480840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195,457.00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TRESCIENTOS OCHENTA Y SIETE MIL</w:t>
      </w:r>
      <w:r>
        <w:rPr>
          <w:rFonts w:ascii="Times" w:hAnsi="Times" w:eastAsia="Times"/>
          <w:b/>
          <w:i w:val="0"/>
          <w:color w:val="000000"/>
          <w:sz w:val="24"/>
        </w:rPr>
        <w:t>CIENTO ONCE PESOS CON VEINTISEIS CENTAVOS. PESOS MLC ******** (387,111.26</w:t>
      </w:r>
      <w:r>
        <w:rPr>
          <w:rFonts w:ascii="Times" w:hAnsi="Times" w:eastAsia="Times"/>
          <w:b/>
          <w:i w:val="0"/>
          <w:color w:val="000000"/>
          <w:sz w:val="24"/>
        </w:rPr>
        <w:t>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JONNY ALEXANDER HERNANDEZ RESTREPO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AV CENTENARIO #17NORTE- 01 CON. GERMANIA CASA 31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18496512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1487435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JOHN CELIMO PINZON LARA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18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220,500.00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CIENTO CINCUENTA Y</w:t>
      </w:r>
      <w:r>
        <w:rPr>
          <w:rFonts w:ascii="Times" w:hAnsi="Times" w:eastAsia="Times"/>
          <w:b/>
          <w:i w:val="0"/>
          <w:color w:val="000000"/>
          <w:sz w:val="24"/>
        </w:rPr>
        <w:t>NUEVE MIL CINCO PESOS CON NOVENTA Y SEIS CENTAVOS. PESOS MLC ********</w:t>
      </w:r>
      <w:r>
        <w:rPr>
          <w:rFonts w:ascii="Times" w:hAnsi="Times" w:eastAsia="Times"/>
          <w:b/>
          <w:i w:val="0"/>
          <w:color w:val="000000"/>
          <w:sz w:val="24"/>
        </w:rPr>
        <w:t>(1,159,005.96)</w:t>
      </w:r>
    </w:p>
    <w:p>
      <w:pPr>
        <w:autoSpaceDN w:val="0"/>
        <w:autoSpaceDE w:val="0"/>
        <w:widowControl/>
        <w:spacing w:line="268" w:lineRule="exact" w:before="254" w:after="0"/>
        <w:ind w:left="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50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JOHN CELIMO PINZON LARA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15#4-70 BARRIO EL AGUACATE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ALCALA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18496512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1487435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220,500.00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CIENTO CINCUENTA Y</w:t>
      </w:r>
      <w:r>
        <w:rPr>
          <w:rFonts w:ascii="Times" w:hAnsi="Times" w:eastAsia="Times"/>
          <w:b/>
          <w:i w:val="0"/>
          <w:color w:val="000000"/>
          <w:sz w:val="24"/>
        </w:rPr>
        <w:t>NUEVE MIL CINCO PESOS CON NOVENTA Y SEIS CENTAVOS. PESOS MLC ********</w:t>
      </w:r>
      <w:r>
        <w:rPr>
          <w:rFonts w:ascii="Times" w:hAnsi="Times" w:eastAsia="Times"/>
          <w:b/>
          <w:i w:val="0"/>
          <w:color w:val="000000"/>
          <w:sz w:val="24"/>
        </w:rPr>
        <w:t>(1,159,005.96)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JONNY ALEXANDER HERNANDEZ RESTREPO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AV CENTENARIO #17NORTE- 01 CON. GERMANIA CASA 31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18496512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1480715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JOHN CELIMO PINZON LARA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18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736,982.00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VEINTIDOS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SESENTA Y CINCO MIL QUINIENTOS SESENTA Y CUATRO PESOS CON OCHENTA</w:t>
      </w:r>
      <w:r>
        <w:rPr>
          <w:rFonts w:ascii="Times" w:hAnsi="Times" w:eastAsia="Times"/>
          <w:b/>
          <w:i w:val="0"/>
          <w:color w:val="000000"/>
          <w:sz w:val="24"/>
        </w:rPr>
        <w:t>Y CINCO CENTAVOS. PESOS MLC ******** (22,265,564.85)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JOHN CELIMO PINZON LARA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15#4-70 BARRIO EL AGUACATE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ALCALA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18496512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1480715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736,982.00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VEINTIDOS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SESENTA Y CINCO MIL QUINIENTOS SESENTA Y CUATRO PESOS CON OCHENTA</w:t>
      </w:r>
      <w:r>
        <w:rPr>
          <w:rFonts w:ascii="Times" w:hAnsi="Times" w:eastAsia="Times"/>
          <w:b/>
          <w:i w:val="0"/>
          <w:color w:val="000000"/>
          <w:sz w:val="24"/>
        </w:rPr>
        <w:t>Y CINCO CENTAVOS. PESOS MLC ******** (22,265,564.85)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JULIO CESAR CARDONA SALAZAR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VILLA LILIANA MZ A #10 PISO 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9737070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1480705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185,443.00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SEISCIENTOS OCHENTA Y</w:t>
      </w:r>
      <w:r>
        <w:rPr>
          <w:rFonts w:ascii="Times" w:hAnsi="Times" w:eastAsia="Times"/>
          <w:b/>
          <w:i w:val="0"/>
          <w:color w:val="000000"/>
          <w:sz w:val="24"/>
        </w:rPr>
        <w:t>OCHO MIL DOSCIENTOS CINCUENTA Y SEIS PESOS CON OCHENTA Y TRES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(1,688,256.83)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LA TEBAIDA,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MONICA ALEJANDRA RUIZ GARCIA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 HACIENDA MZ 2 CASA 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 TEBAIDA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1096036417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1480561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191,174.00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CUARENTA Y SIETE MIL QUINIENTOS SETENTA Y CUATRO PESOS CON SETENTA</w:t>
      </w:r>
      <w:r>
        <w:rPr>
          <w:rFonts w:ascii="Times" w:hAnsi="Times" w:eastAsia="Times"/>
          <w:b/>
          <w:i w:val="0"/>
          <w:color w:val="000000"/>
          <w:sz w:val="24"/>
        </w:rPr>
        <w:t>Y SEIS CENTAVOS. PESOS MLC ******** (2,347,574.76)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MAGDELIA GONZALEZ CARDONA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BOSQUES DE VILLA LILIANA CA 31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41934727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1480475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234,809.00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DOSCIENTOS SESENTA</w:t>
      </w:r>
      <w:r>
        <w:rPr>
          <w:rFonts w:ascii="Times" w:hAnsi="Times" w:eastAsia="Times"/>
          <w:b/>
          <w:i w:val="0"/>
          <w:color w:val="000000"/>
          <w:sz w:val="24"/>
        </w:rPr>
        <w:t>Y UN MIL VEINTIDOS PESOS CON NOVENTA Y SIETE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(2,261,022.97)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JUAN CARLOS DUQUE VILLEGAS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11 # 22NTE-36 5TAS SN SEBASTIAN CASA#27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7549420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1488574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146,432.00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QUINIENTOS CUARENTA Y</w:t>
      </w:r>
      <w:r>
        <w:rPr>
          <w:rFonts w:ascii="Times" w:hAnsi="Times" w:eastAsia="Times"/>
          <w:b/>
          <w:i w:val="0"/>
          <w:color w:val="000000"/>
          <w:sz w:val="24"/>
        </w:rPr>
        <w:t>UN MIL DOSCIENTOS CUARENTA Y DOS PESOS CON SETENTA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(1,541,242.70)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JUAN CARLOS DUQUE VILLEGAS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11 # 22NTE-36 5TAS SN SEBASTIAN CASA#27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7549420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1480378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518,825.00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CATORCE MILLONES</w:t>
      </w:r>
      <w:r>
        <w:rPr>
          <w:rFonts w:ascii="Times" w:hAnsi="Times" w:eastAsia="Times"/>
          <w:b/>
          <w:i w:val="0"/>
          <w:color w:val="000000"/>
          <w:sz w:val="24"/>
        </w:rPr>
        <w:t>CUATROCIENTOS CINCUENTA Y NUEVE MIL TRESCIENTOS PESOS CON</w:t>
      </w:r>
      <w:r>
        <w:rPr>
          <w:rFonts w:ascii="Times" w:hAnsi="Times" w:eastAsia="Times"/>
          <w:b/>
          <w:i w:val="0"/>
          <w:color w:val="000000"/>
          <w:sz w:val="24"/>
        </w:rPr>
        <w:t>OCHENTA Y OCHO CENTAVOS. PESOS MLC ******** (14,459,300.88)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SANDRA LILIANA GIRALDO BUITRAGO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11 # 9E 39 KENEDY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10033698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1480282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CARLOS ANDRES GIRALDO BUITRAGO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18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247,010.00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NUEVE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TREINTA Y OCHO MIL TRESCIENTOS SETENTA Y NUEVE PESOS CON CUARENTA</w:t>
      </w:r>
      <w:r>
        <w:rPr>
          <w:rFonts w:ascii="Times" w:hAnsi="Times" w:eastAsia="Times"/>
          <w:b/>
          <w:i w:val="0"/>
          <w:color w:val="000000"/>
          <w:sz w:val="24"/>
        </w:rPr>
        <w:t>Y SIETE CENTAVOS. PESOS MLC ******** (9,438,379.47)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CARLOS ANDRES GIRALDO BUITRAGO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11 E # 11 21 CESAR NADER NADER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10033698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1480282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247,010.00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NUEVE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TREINTA Y OCHO MIL TRESCIENTOS SETENTA Y NUEVE PESOS CON CUARENTA</w:t>
      </w:r>
      <w:r>
        <w:rPr>
          <w:rFonts w:ascii="Times" w:hAnsi="Times" w:eastAsia="Times"/>
          <w:b/>
          <w:i w:val="0"/>
          <w:color w:val="000000"/>
          <w:sz w:val="24"/>
        </w:rPr>
        <w:t>Y SIETE CENTAVOS. PESOS MLC ******** (9,438,379.47)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LILIA GRISALES DE VALBUENA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8 #10.09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CIRCASIA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4406966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1480198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LUIS EDUARDO BALBUENA VALENCIA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18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914,837.00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CINCUENTA Y TRES MILLONES</w:t>
      </w:r>
      <w:r>
        <w:rPr>
          <w:rFonts w:ascii="Times" w:hAnsi="Times" w:eastAsia="Times"/>
          <w:b/>
          <w:i w:val="0"/>
          <w:color w:val="000000"/>
          <w:sz w:val="24"/>
        </w:rPr>
        <w:t>OCHOCIENTOS VEINTIDOS MIL DOS PESOS CON DIECISEIS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(53,822,002.16)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EDUARDO BALBUENA VALENCIA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8 # 10-09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CIRCASIA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4406966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1480198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914,837.00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CINCUENTA Y TRES MILLONES</w:t>
      </w:r>
      <w:r>
        <w:rPr>
          <w:rFonts w:ascii="Times" w:hAnsi="Times" w:eastAsia="Times"/>
          <w:b/>
          <w:i w:val="0"/>
          <w:color w:val="000000"/>
          <w:sz w:val="24"/>
        </w:rPr>
        <w:t>OCHOCIENTOS VEINTIDOS MIL DOS PESOS CON DIECISEIS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(53,822,002.16)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CARLOS HUMBERTO FERNANDEZ ALVAREZ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CS 20008 CERRITOS - GALICIA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1090149156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1479827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34,819.00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CUATROCIENTOS TREINTA Y NUEVE</w:t>
      </w:r>
      <w:r>
        <w:rPr>
          <w:rFonts w:ascii="Times" w:hAnsi="Times" w:eastAsia="Times"/>
          <w:b/>
          <w:i w:val="0"/>
          <w:color w:val="000000"/>
          <w:sz w:val="24"/>
        </w:rPr>
        <w:t>MIL OCHOCIENTOS CUARENTA Y NUEVE PESOS CON CINCUENTA Y CUATRO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(439,849.54)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EDGAR VARGAS BURITICA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FCA EL AGUILA VEREDA BOHEMIA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CALARCA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18385976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1491475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85,310.00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OCHENTA Y CINCO MIL</w:t>
      </w:r>
      <w:r>
        <w:rPr>
          <w:rFonts w:ascii="Times" w:hAnsi="Times" w:eastAsia="Times"/>
          <w:b/>
          <w:i w:val="0"/>
          <w:color w:val="000000"/>
          <w:sz w:val="24"/>
        </w:rPr>
        <w:t>CUATROCIENTOS OCHO PESOS CON SETENTA Y CINCO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(85,408.75)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EDGAR VARGAS BURITICA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FCA EL AGUILA VEREDA BOHEMIA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CALARCA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18385976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46569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 usted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361,772.00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TRESCIENTOS SESENTA Y UN MIL</w:t>
      </w:r>
      <w:r>
        <w:rPr>
          <w:rFonts w:ascii="Times" w:hAnsi="Times" w:eastAsia="Times"/>
          <w:b/>
          <w:i w:val="0"/>
          <w:color w:val="000000"/>
          <w:sz w:val="24"/>
        </w:rPr>
        <w:t>SETECIENTOS SETENTA Y UN PESOS CON CUARENTA Y SIETE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(361,771.47)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PEDRO ANGEL PULIDO ROA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EL LIMONAR MZ 3 CASA 3 ETA 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1094889092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1478353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JULIETH PULIDO CARDONA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 mora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 </w:t>
      </w:r>
      <w:r>
        <w:rPr>
          <w:rFonts w:ascii="Times" w:hAnsi="Times" w:eastAsia="Times"/>
          <w:b w:val="0"/>
          <w:i w:val="0"/>
          <w:color w:val="000000"/>
          <w:sz w:val="24"/>
        </w:rPr>
        <w:t>18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310,709.00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DOSCIENTOS TRECE</w:t>
      </w:r>
      <w:r>
        <w:rPr>
          <w:rFonts w:ascii="Times" w:hAnsi="Times" w:eastAsia="Times"/>
          <w:b/>
          <w:i w:val="0"/>
          <w:color w:val="000000"/>
          <w:sz w:val="24"/>
        </w:rPr>
        <w:t>MIL TREINTA Y CUATRO PESOS CON DIECINUEVE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(5,213,034.19)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JULIETH PULIDO CARDONA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ORO NEGRO ATARDECER TORRE A APT 1405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1094889092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1478353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310,709.00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DOSCIENTOS TRECE</w:t>
      </w:r>
      <w:r>
        <w:rPr>
          <w:rFonts w:ascii="Times" w:hAnsi="Times" w:eastAsia="Times"/>
          <w:b/>
          <w:i w:val="0"/>
          <w:color w:val="000000"/>
          <w:sz w:val="24"/>
        </w:rPr>
        <w:t>MIL TREINTA Y CUATRO PESOS CON DIECINUEVE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(5,213,034.19)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MARGARITA ZULUAGA DE BEDOYA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26 N 14-57 BR. SAN LUIS GONZAGA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25153798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1478158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318,366.00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CINCUENTA Y DOS MIL CUARENTA Y NUEVE PESOS CON SIETE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(3,452,049.07)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BRIYAN ANDREY DIAZ AGUIRRE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23 # 21 -48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25234980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1474360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ANDREA TAMAYO SANCHEZ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18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1,877,077.00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CINCUENTA Y CINCO MILLONES</w:t>
      </w:r>
      <w:r>
        <w:rPr>
          <w:rFonts w:ascii="Times" w:hAnsi="Times" w:eastAsia="Times"/>
          <w:b/>
          <w:i w:val="0"/>
          <w:color w:val="000000"/>
          <w:sz w:val="24"/>
        </w:rPr>
        <w:t>SEISCIENTOS OCHENTA Y SIETE MIL SETECIENTOS SESENTA Y NUEVE PESOS</w:t>
      </w:r>
      <w:r>
        <w:rPr>
          <w:rFonts w:ascii="Times" w:hAnsi="Times" w:eastAsia="Times"/>
          <w:b/>
          <w:i w:val="0"/>
          <w:color w:val="000000"/>
          <w:sz w:val="24"/>
        </w:rPr>
        <w:t>CON CINCUENTA Y OCHO CENTAVOS. PESOS MLC ******** (55,687,769.58)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ANDREA TAMAYO SANCHEZ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2 # 12-69 BR URAPANES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VILLAMARIA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25234980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1474360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1,877,077.00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CINCUENTA Y CINCO MILLONES</w:t>
      </w:r>
      <w:r>
        <w:rPr>
          <w:rFonts w:ascii="Times" w:hAnsi="Times" w:eastAsia="Times"/>
          <w:b/>
          <w:i w:val="0"/>
          <w:color w:val="000000"/>
          <w:sz w:val="24"/>
        </w:rPr>
        <w:t>SEISCIENTOS OCHENTA Y SIETE MIL SETECIENTOS SESENTA Y NUEVE PESOS</w:t>
      </w:r>
      <w:r>
        <w:rPr>
          <w:rFonts w:ascii="Times" w:hAnsi="Times" w:eastAsia="Times"/>
          <w:b/>
          <w:i w:val="0"/>
          <w:color w:val="000000"/>
          <w:sz w:val="24"/>
        </w:rPr>
        <w:t>CON CINCUENTA Y OCHO CENTAVOS. PESOS MLC ******** (55,687,769.58)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GILDARDO ANTONIO JIMENEZ ZULUAGA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9 # 6 - 57 ALFONSO LOPEZ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 TEBAIDA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9807210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1470400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HEBER KENNEDY ROMERO SOTO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18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62,601.00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SESENTA Y NUEVE MIL NOVECIENTOS NOVENTA PESOS CON CINCUENTA Y</w:t>
      </w:r>
      <w:r>
        <w:rPr>
          <w:rFonts w:ascii="Times" w:hAnsi="Times" w:eastAsia="Times"/>
          <w:b/>
          <w:i w:val="0"/>
          <w:color w:val="000000"/>
          <w:sz w:val="24"/>
        </w:rPr>
        <w:t>NUEVE CENTAVOS. PESOS MLC ******** (3,269,990.59)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HEBER KENNEDY ROMERO SOTO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12BIS 10 32 CENTRO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 TEBAIDA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9807210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1470400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62,601.00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SESENTA Y NUEVE MIL NOVECIENTOS NOVENTA PESOS CON CINCUENTA Y</w:t>
      </w:r>
      <w:r>
        <w:rPr>
          <w:rFonts w:ascii="Times" w:hAnsi="Times" w:eastAsia="Times"/>
          <w:b/>
          <w:i w:val="0"/>
          <w:color w:val="000000"/>
          <w:sz w:val="24"/>
        </w:rPr>
        <w:t>NUEVE CENTAVOS. PESOS MLC ******** (3,269,990.59)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GILDARDO ANTONIO JIMENEZ ZULUAGA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9 # 6 - 57 ALFONSO LOPEZ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 TEBAIDA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9807210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1470398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HEBER KENNEDY ROMERO SOTO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18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62,601.00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SESENTA Y NUEVE MIL NOVECIENTOS NOVENTA PESOS CON CINCUENTA Y</w:t>
      </w:r>
      <w:r>
        <w:rPr>
          <w:rFonts w:ascii="Times" w:hAnsi="Times" w:eastAsia="Times"/>
          <w:b/>
          <w:i w:val="0"/>
          <w:color w:val="000000"/>
          <w:sz w:val="24"/>
        </w:rPr>
        <w:t>NUEVE CENTAVOS. PESOS MLC ******** (3,269,990.59)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HEBER KENNEDY ROMERO SOTO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12BIS 10 32 CENTRO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 TEBAIDA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9807210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1470398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62,601.00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SESENTA Y NUEVE MIL NOVECIENTOS NOVENTA PESOS CON CINCUENTA Y</w:t>
      </w:r>
      <w:r>
        <w:rPr>
          <w:rFonts w:ascii="Times" w:hAnsi="Times" w:eastAsia="Times"/>
          <w:b/>
          <w:i w:val="0"/>
          <w:color w:val="000000"/>
          <w:sz w:val="24"/>
        </w:rPr>
        <w:t>NUEVE CENTAVOS. PESOS MLC ******** (3,269,990.59)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JUAN PABLO CASTRILLON GRAJALES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10A NRO 12B-24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CHINCHINA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1054987912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1470203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77,115.00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QUINIENTOS TREINTA Y UN MIL</w:t>
      </w:r>
      <w:r>
        <w:rPr>
          <w:rFonts w:ascii="Times" w:hAnsi="Times" w:eastAsia="Times"/>
          <w:b/>
          <w:i w:val="0"/>
          <w:color w:val="000000"/>
          <w:sz w:val="24"/>
        </w:rPr>
        <w:t>CIENTO TREINTA Y OCHO PESOS CON CINCUENTA Y OCHO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(531,138.58)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LA TEBAIDA,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OSCAR DE JESUS VELEZ VELEZ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VDA LA ALBANIA FINCA EL CORTIJO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42145680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1471707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SANDRA MILENA VELEZ VALENCIA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20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71,403.00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CIENTO DIECISEIS MIL</w:t>
      </w:r>
      <w:r>
        <w:rPr>
          <w:rFonts w:ascii="Times" w:hAnsi="Times" w:eastAsia="Times"/>
          <w:b/>
          <w:i w:val="0"/>
          <w:color w:val="000000"/>
          <w:sz w:val="24"/>
        </w:rPr>
        <w:t>CUATROCIENTOS SETENTA Y CINCO PESOS CON VEINTINUEVE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(116,475.29)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LA TEBAIDA,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SANDRA MILENA VELEZ VALENCIA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30A # 40-06 BRR NUEVA ARMENIA CASA 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42145680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1471707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71,403.00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CIENTO DIECISEIS MIL</w:t>
      </w:r>
      <w:r>
        <w:rPr>
          <w:rFonts w:ascii="Times" w:hAnsi="Times" w:eastAsia="Times"/>
          <w:b/>
          <w:i w:val="0"/>
          <w:color w:val="000000"/>
          <w:sz w:val="24"/>
        </w:rPr>
        <w:t>CUATROCIENTOS SETENTA Y CINCO PESOS CON VEINTINUEVE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(116,475.29)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ENRIQUE MONSALVE BOTERO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26 #44-91 PARQ BOLIVAR CON TO 1 APT 101 ET 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7544738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1487629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206,585.00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TRESCIENTOS VEINTISEIS</w:t>
      </w:r>
      <w:r>
        <w:rPr>
          <w:rFonts w:ascii="Times" w:hAnsi="Times" w:eastAsia="Times"/>
          <w:b/>
          <w:i w:val="0"/>
          <w:color w:val="000000"/>
          <w:sz w:val="24"/>
        </w:rPr>
        <w:t>MIL DOSCIENTOS DIEZ PESOS CON DIECISIETE CENTAVOS.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1,326,210.17)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ENRIQUE MONSALVE BOTERO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26 #44-91 PARQ BOLIVAR CON TO 1 APT 101 ET 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7544738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1468796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618,014.00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DIEZ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CINCUENTA Y CINCO MIL SETECIENTOS CUARENTA Y SIETE PESOS CON</w:t>
      </w:r>
      <w:r>
        <w:rPr>
          <w:rFonts w:ascii="Times" w:hAnsi="Times" w:eastAsia="Times"/>
          <w:b/>
          <w:i w:val="0"/>
          <w:color w:val="000000"/>
          <w:sz w:val="24"/>
        </w:rPr>
        <w:t>SESENTA Y DOS CENTAVOS. PESOS MLC ******** (10,255,747.62)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ENRIQUE MONSALVE BOTERO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26 #44-91 PARQ BOLIVAR CON TO 1 APT 101 ET 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7544738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1468789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618,871.00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OCHENTA Y CUATRO MIL TRESCIENTOS SETENTA Y OCHO PESOS CON SESENTA</w:t>
      </w:r>
      <w:r>
        <w:rPr>
          <w:rFonts w:ascii="Times" w:hAnsi="Times" w:eastAsia="Times"/>
          <w:b/>
          <w:i w:val="0"/>
          <w:color w:val="000000"/>
          <w:sz w:val="24"/>
        </w:rPr>
        <w:t>Y UN CENTAVO. PESOS MLC ******** (4,684,378.61)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ENRIQUE MONSALVE BOTERO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26 #44-91 PARQ BOLIVAR CON TO 1 APT 101 ET 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7544738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1482502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246,418.00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TREINTA Y SIETE MIL OCHOCIENTOS NOVENTA Y CUATRO PESOS CON</w:t>
      </w:r>
      <w:r>
        <w:rPr>
          <w:rFonts w:ascii="Times" w:hAnsi="Times" w:eastAsia="Times"/>
          <w:b/>
          <w:i w:val="0"/>
          <w:color w:val="000000"/>
          <w:sz w:val="24"/>
        </w:rPr>
        <w:t>VEINTISEIS CENTAVOS. PESOS MLC ******** (4,737,894.26)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CLAUDIA SNEDA CUARTAS MUNOZ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24D #4-09 B/ PORTALES DEL RIO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31320859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1482280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220,551.00</w:t>
      </w:r>
    </w:p>
    <w:p>
      <w:pPr>
        <w:autoSpaceDN w:val="0"/>
        <w:autoSpaceDE w:val="0"/>
        <w:widowControl/>
        <w:spacing w:line="276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MIL NOVENTA Y NUEVE</w:t>
      </w:r>
      <w:r>
        <w:rPr>
          <w:rFonts w:ascii="Times" w:hAnsi="Times" w:eastAsia="Times"/>
          <w:b/>
          <w:i w:val="0"/>
          <w:color w:val="000000"/>
          <w:sz w:val="24"/>
        </w:rPr>
        <w:t>PESOS CON CINCUENTA Y CINCO CENTAVOS. PESOS MLC ******** (1,001,099.55)</w:t>
      </w:r>
    </w:p>
    <w:p>
      <w:pPr>
        <w:autoSpaceDN w:val="0"/>
        <w:autoSpaceDE w:val="0"/>
        <w:widowControl/>
        <w:spacing w:line="270" w:lineRule="exact" w:before="2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2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236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LEIDY SOLMAR GARCIA LEON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ED VILLA ESPERANZA AP 204 B 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1094939846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1481893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468,709.00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QUINCE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DIECIOCHO MIL CUATROCIENTOS CATORCE PESOS CON DOS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(15,518,414.02)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CARLOS ALBERTO ARBOLEDA MIRANDA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LA REINA CASA 22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25174038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47215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NIDIA ESPERANZA MONTOYA SOTO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20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166,535.00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DOSCIENTOS SESENTA Y CINCO MIL</w:t>
      </w:r>
      <w:r>
        <w:rPr>
          <w:rFonts w:ascii="Times" w:hAnsi="Times" w:eastAsia="Times"/>
          <w:b/>
          <w:i w:val="0"/>
          <w:color w:val="000000"/>
          <w:sz w:val="24"/>
        </w:rPr>
        <w:t>SEISCIENTOS NOVENTA Y SEIS PESOS CON CINCUENTA Y UN CENTAVO.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(265,696.51)</w:t>
      </w:r>
    </w:p>
    <w:p>
      <w:pPr>
        <w:autoSpaceDN w:val="0"/>
        <w:autoSpaceDE w:val="0"/>
        <w:widowControl/>
        <w:spacing w:line="268" w:lineRule="exact" w:before="254" w:after="0"/>
        <w:ind w:left="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50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NIDIA ESPERANZA MONTOYA SOTO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BR.LA REINA, CASA 22, TIENDA.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25174038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47215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 usted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166,535.00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DOSCIENTOS SESENTA Y CINCO MIL</w:t>
      </w:r>
      <w:r>
        <w:rPr>
          <w:rFonts w:ascii="Times" w:hAnsi="Times" w:eastAsia="Times"/>
          <w:b/>
          <w:i w:val="0"/>
          <w:color w:val="000000"/>
          <w:sz w:val="24"/>
        </w:rPr>
        <w:t>SEISCIENTOS NOVENTA Y SEIS PESOS CON CINCUENTA Y UN CENTAVO.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(265,696.51)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ROSA QUISHPI LLUMINAGUA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20 # 23-18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198229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1479799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665,375.00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SEISCIENTOS SESENTA Y SEIS MIL</w:t>
      </w:r>
      <w:r>
        <w:rPr>
          <w:rFonts w:ascii="Times" w:hAnsi="Times" w:eastAsia="Times"/>
          <w:b/>
          <w:i w:val="0"/>
          <w:color w:val="000000"/>
          <w:sz w:val="24"/>
        </w:rPr>
        <w:t>DOSCIENTOS SETENTA Y OCHO PESOS CON CUARENTA Y OCHO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(666,278.48)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DANIELA CALDERON TASAMA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28 A # 17-30 B/ ARAUCARIAS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1088331766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1488963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97,427.00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OCHOCIENTOS SETENTA Y</w:t>
      </w:r>
      <w:r>
        <w:rPr>
          <w:rFonts w:ascii="Times" w:hAnsi="Times" w:eastAsia="Times"/>
          <w:b/>
          <w:i w:val="0"/>
          <w:color w:val="000000"/>
          <w:sz w:val="24"/>
        </w:rPr>
        <w:t>SIETE MIL SEISCIENTOS NUEVE PESOS CON TREINTA Y SIETE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(1,877,609.37)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CLAUDIA MILENA VILLALOBOS ALZATE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FINCA EL DANUBIO BARRIO EL GAITAN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QUIMBAYA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1097038732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1489805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ESTEFANY ORTIZ VILLALOBOS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20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564,420.00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CATORCE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OCHENTA Y UN MIL CUATROCIENTOS VEINTE PESOS CON SESENTA Y SEIS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(14,681,420.66)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ESTEFANY ORTIZ VILLALOBOS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COND NUEVO HORIZONTE MZ B CS 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QUIMBAYA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1097038732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1489805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564,420.00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CATORCE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OCHENTA Y UN MIL CUATROCIENTOS VEINTE PESOS CON SESENTA Y SEIS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(14,681,420.66)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JOHAN SEBASTIAN GONZALEZ BURGOS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22 #15-37 APTO 401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1094927961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1489102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81,614.00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SETECIENTOS SETENTA Y</w:t>
      </w:r>
      <w:r>
        <w:rPr>
          <w:rFonts w:ascii="Times" w:hAnsi="Times" w:eastAsia="Times"/>
          <w:b/>
          <w:i w:val="0"/>
          <w:color w:val="000000"/>
          <w:sz w:val="24"/>
        </w:rPr>
        <w:t>SEIS MIL SEISCIENTOS TREINTA Y CUATRO PESOS CON CUARENTA Y DOS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(1,776,634.42)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MAYRA ALEANDRA CORREA DIAZ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PALMARES DEL RECREO MZ E CS 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79128754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1489000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JOSE ALBEIRO CORREA CUELLAR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20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235,146.00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NOVENTA Y OCHO MIL SETECIENTOS TREINTA Y CINCO PESOS CON</w:t>
      </w:r>
      <w:r>
        <w:rPr>
          <w:rFonts w:ascii="Times" w:hAnsi="Times" w:eastAsia="Times"/>
          <w:b/>
          <w:i w:val="0"/>
          <w:color w:val="000000"/>
          <w:sz w:val="24"/>
        </w:rPr>
        <w:t>VEINTINUEVE CENTAVOS. PESOS MLC ******** (5,598,735.29)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ALBEIRO CORREA CUELLAR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BARRIO LA PAVONA MZ J NUMERO 17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79128754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1489000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235,146.00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NOVENTA Y OCHO MIL SETECIENTOS TREINTA Y CINCO PESOS CON</w:t>
      </w:r>
      <w:r>
        <w:rPr>
          <w:rFonts w:ascii="Times" w:hAnsi="Times" w:eastAsia="Times"/>
          <w:b/>
          <w:i w:val="0"/>
          <w:color w:val="000000"/>
          <w:sz w:val="24"/>
        </w:rPr>
        <w:t>VEINTINUEVE CENTAVOS. PESOS MLC ******** (5,598,735.29)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CARLOS AUGUSTO CARDOZO AVILA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27 #28-01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CALARCA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11521341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1485609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146,463.00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CINCUENTA Y CINCO</w:t>
      </w:r>
      <w:r>
        <w:rPr>
          <w:rFonts w:ascii="Times" w:hAnsi="Times" w:eastAsia="Times"/>
          <w:b/>
          <w:i w:val="0"/>
          <w:color w:val="000000"/>
          <w:sz w:val="24"/>
        </w:rPr>
        <w:t>MIL NOVECIENTOS SETENTA Y DOS PESOS CON DIECISEIS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(2,055,972.16)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CARLOS ALBERTO ZAPATA GIRALDO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7 CS 12 B/ MONTEBONITO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42012041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1482459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FANNY CARDONA MEJIA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a la fecha 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20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219,470.00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CUARENTA Y CUATRO MIL OCHOCIENTOS SESENTA Y NUEVE PESOS CON SIETE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(3,944,869.07)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FANNY CARDONA MEJIA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MS 7 CS 12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42012041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1482459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219,470.00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CUARENTA Y CUATRO MIL OCHOCIENTOS SESENTA Y NUEVE PESOS CON SIETE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(3,944,869.07)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DIEGO FERNANDO BETANCOURT MONTOYA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26 # 16 A 25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1053797843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1474476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189,858.00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SEISCIENTOS TRES MIL OCHOCIENTOS</w:t>
      </w:r>
      <w:r>
        <w:rPr>
          <w:rFonts w:ascii="Times" w:hAnsi="Times" w:eastAsia="Times"/>
          <w:b/>
          <w:i w:val="0"/>
          <w:color w:val="000000"/>
          <w:sz w:val="24"/>
        </w:rPr>
        <w:t>SETENTA Y NUEVE PESOS CON CUARENTA Y SIETE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(603,879.47)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DIEGO FERNANDO BETANCOURT MONTOYA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26 # 16 A 25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1053797843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1474474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56,218.00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CIENTO SETENTA Y NUEVE MIL</w:t>
      </w:r>
      <w:r>
        <w:rPr>
          <w:rFonts w:ascii="Times" w:hAnsi="Times" w:eastAsia="Times"/>
          <w:b/>
          <w:i w:val="0"/>
          <w:color w:val="000000"/>
          <w:sz w:val="24"/>
        </w:rPr>
        <w:t>SETECIENTOS OCHENTA Y TRES PESOS CON CERO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(179,783.00)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ORLANDO PINTO ARCILA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CON SORRENTO BLOQUE 17 APTO 204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7540393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1481950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1,411,119.00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VEINTISIETE MILLONES</w:t>
      </w:r>
      <w:r>
        <w:rPr>
          <w:rFonts w:ascii="Times" w:hAnsi="Times" w:eastAsia="Times"/>
          <w:b/>
          <w:i w:val="0"/>
          <w:color w:val="000000"/>
          <w:sz w:val="24"/>
        </w:rPr>
        <w:t>OCHOCIENTOS DIEZ MIL CIENTO NOVENTA Y DOS PESOS CON VEINTIDOS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(27,810,192.22)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MANUELA SALAZAR LEON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ROMAN CASA 13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FILANDIA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1096647211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1489379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188,700.00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CUARENTA Y TRES MIL CUATROCIENTOS NOVENTA Y OCHO PESOS CON</w:t>
      </w:r>
      <w:r>
        <w:rPr>
          <w:rFonts w:ascii="Times" w:hAnsi="Times" w:eastAsia="Times"/>
          <w:b/>
          <w:i w:val="0"/>
          <w:color w:val="000000"/>
          <w:sz w:val="24"/>
        </w:rPr>
        <w:t>VEINTIUN CENTAVO. PESOS MLC ******** (5,243,498.21)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MAJI QUISHPILLO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LOS ALAMOS CR 22 # 14-22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233741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1491525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124,303.00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TREINTA Y TRES MIL</w:t>
      </w:r>
      <w:r>
        <w:rPr>
          <w:rFonts w:ascii="Times" w:hAnsi="Times" w:eastAsia="Times"/>
          <w:b/>
          <w:i w:val="0"/>
          <w:color w:val="000000"/>
          <w:sz w:val="24"/>
        </w:rPr>
        <w:t>TRESCIENTOS SESENTA Y UN PESOS CON OCHENTA Y OCHO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(1,033,361.88)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JAVIER GUTIERREZ LOZANO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ROJAS PINILLA ETA 2 MZ 18 CASA 14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7533044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1490766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67,763.00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NOVECIENTOS NOVENTA</w:t>
      </w:r>
      <w:r>
        <w:rPr>
          <w:rFonts w:ascii="Times" w:hAnsi="Times" w:eastAsia="Times"/>
          <w:b/>
          <w:i w:val="0"/>
          <w:color w:val="000000"/>
          <w:sz w:val="24"/>
        </w:rPr>
        <w:t>MIL CUATROCIENTOS TREINTA Y CUATRO PESOS CON OCHENTA Y OCHO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(1,990,434.88)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ALEXANDER HERRERA LOPEZ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31N # 20-10 LOS OCOBOS CS 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4378059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1490643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353,444.00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CATORCE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NOVENTA Y NUEVE MIL DOSCIENTOS OCHENTA Y SIETE PESOS CON CUARENTA</w:t>
      </w:r>
      <w:r>
        <w:rPr>
          <w:rFonts w:ascii="Times" w:hAnsi="Times" w:eastAsia="Times"/>
          <w:b/>
          <w:i w:val="0"/>
          <w:color w:val="000000"/>
          <w:sz w:val="24"/>
        </w:rPr>
        <w:t>Y OCHO CENTAVOS. PESOS MLC ******** (14,399,287.48)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SILVIA LIZETTE ARBELAEZ GIRALDO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CONDOMINIO LA FUENTE CASA 38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 TEBAIDA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41899445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1488725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9,252,456.00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QUINIENTOS TREINTA Y SIETE</w:t>
      </w:r>
      <w:r>
        <w:rPr>
          <w:rFonts w:ascii="Times" w:hAnsi="Times" w:eastAsia="Times"/>
          <w:b/>
          <w:i w:val="0"/>
          <w:color w:val="000000"/>
          <w:sz w:val="24"/>
        </w:rPr>
        <w:t>MILLONES SETECIENTOS NOVENTA Y SIETE MIL DOSCIENTOS SETENTA Y</w:t>
      </w:r>
      <w:r>
        <w:rPr>
          <w:rFonts w:ascii="Times" w:hAnsi="Times" w:eastAsia="Times"/>
          <w:b/>
          <w:i w:val="0"/>
          <w:color w:val="000000"/>
          <w:sz w:val="24"/>
        </w:rPr>
        <w:t>CUATRO PESOS CON CINCUENTA Y NUEVE CENTAVOS.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537,797,274.59)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70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4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2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96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VERONICA RAMIREZ GIRALDO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8 # 12-39 LOCAL 1 Y 2 CENTRO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CHINCHINA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1054987171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1484641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770,404.00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VEINTITRES MILLONES</w:t>
      </w:r>
      <w:r>
        <w:rPr>
          <w:rFonts w:ascii="Times" w:hAnsi="Times" w:eastAsia="Times"/>
          <w:b/>
          <w:i w:val="0"/>
          <w:color w:val="000000"/>
          <w:sz w:val="24"/>
        </w:rPr>
        <w:t>CUATROCIENTOS CUARENTA Y SEIS MIL CUATROCIENTOS SESENTA Y TRES</w:t>
      </w:r>
      <w:r>
        <w:rPr>
          <w:rFonts w:ascii="Times" w:hAnsi="Times" w:eastAsia="Times"/>
          <w:b/>
          <w:i w:val="0"/>
          <w:color w:val="000000"/>
          <w:sz w:val="24"/>
        </w:rPr>
        <w:t>PESOS CON CINCUENTA Y SEIS CENTAVOS. PESOS MLC ******** (23,446,463.56)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IBAGUE,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EDULIA MENDEZ GONZALEZ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2 3A-28 BRR EL CARMEN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PURIFICACION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51932301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1483294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2,142,616.00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ONCE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CINCUENTA Y CINCO MIL QUINIENTOS NOVENTA Y DOS PESOS CON CUATRO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(11,555,592.04)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JHONIER ALEXANDER FRANCO GAVIRIA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23B #30-87 LOS BLOQUES SEGUNDA BIS ESQUINA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1007577391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1476850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174,033.00</w:t>
      </w:r>
    </w:p>
    <w:p>
      <w:pPr>
        <w:autoSpaceDN w:val="0"/>
        <w:autoSpaceDE w:val="0"/>
        <w:widowControl/>
        <w:spacing w:line="276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NOVENTA Y UN MIL</w:t>
      </w:r>
      <w:r>
        <w:rPr>
          <w:rFonts w:ascii="Times" w:hAnsi="Times" w:eastAsia="Times"/>
          <w:b/>
          <w:i w:val="0"/>
          <w:color w:val="000000"/>
          <w:sz w:val="24"/>
        </w:rPr>
        <w:t>TRESCIENTOS NUEVE PESOS CON CATORCE PESOS MLC ******** (3,091,309.14)</w:t>
      </w:r>
    </w:p>
    <w:p>
      <w:pPr>
        <w:autoSpaceDN w:val="0"/>
        <w:autoSpaceDE w:val="0"/>
        <w:widowControl/>
        <w:spacing w:line="270" w:lineRule="exact" w:before="2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2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236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JUAN CARLOS PINEROS CANO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10 NO. 9 - 36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 TEBAIDA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9735102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1484421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1,572,250.00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SESENTA Y DOS MILLONES</w:t>
      </w:r>
      <w:r>
        <w:rPr>
          <w:rFonts w:ascii="Times" w:hAnsi="Times" w:eastAsia="Times"/>
          <w:b/>
          <w:i w:val="0"/>
          <w:color w:val="000000"/>
          <w:sz w:val="24"/>
        </w:rPr>
        <w:t>DOSCIENTOS DIECINUEVE MIL TRESCIENTOS CINCUENTA Y SEIS PESOS CON</w:t>
      </w:r>
      <w:r>
        <w:rPr>
          <w:rFonts w:ascii="Times" w:hAnsi="Times" w:eastAsia="Times"/>
          <w:b/>
          <w:i w:val="0"/>
          <w:color w:val="000000"/>
          <w:sz w:val="24"/>
        </w:rPr>
        <w:t>VEINTICUATRO CENTAVOS. PESOS MLC ******** (62,219,356.24)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LEONARDO BEDOYA VELEZ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MODELO MZ I CASA 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1094921032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1488705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MARIA ELISA RENGIFO MARTINEZ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19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746,479.00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VEINTE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NOVENTA MIL SEISCIENTOS NOVENTA Y DOS PESOS CON CATORCE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(20,790,692.14)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ELISA RENGIFO MARTINEZ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1 CASA 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1094921032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1488705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746,479.00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VEINTE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NOVENTA MIL SEISCIENTOS NOVENTA Y DOS PESOS CON CATORCE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(20,790,692.14)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JHONATAN ALFREDO BARRERA MARIN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MZA 2B CS 8 B/ LOS PINOS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QUIMBAYA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1033336903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1491516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525,856.00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TRECE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SETENTA Y NUEVE MIL CUATROCIENTOS NOVENTA Y UN PESOS CON</w:t>
      </w:r>
      <w:r>
        <w:rPr>
          <w:rFonts w:ascii="Times" w:hAnsi="Times" w:eastAsia="Times"/>
          <w:b/>
          <w:i w:val="0"/>
          <w:color w:val="000000"/>
          <w:sz w:val="24"/>
        </w:rPr>
        <w:t>CINCUENTA Y DOS CENTAVOS. PESOS MLC ******** (13,579,491.52)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CARLOS ALBERTO VILLEGAS SUAREZ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4A SUR NO. 5-17 VILLA DEL CARMEN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EL CERRITO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16861759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1488731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815,180.00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VEINTITRES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SESENTA Y OCHO MIL NOVECIENTOS CUARENTA Y UN PESOS CON SETENTA Y</w:t>
      </w:r>
      <w:r>
        <w:rPr>
          <w:rFonts w:ascii="Times" w:hAnsi="Times" w:eastAsia="Times"/>
          <w:b/>
          <w:i w:val="0"/>
          <w:color w:val="000000"/>
          <w:sz w:val="24"/>
        </w:rPr>
        <w:t>UN CENTAVO. PESOS MLC ******** (23,268,941.71)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CARLOS ALBERTO VILLEGAS SUAREZ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4A SUR NO. 5-17 VILLA DEL CARMEN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EL CERRITO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16861759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1492087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172,635.00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SEISCIENTOS TRECE MIL</w:t>
      </w:r>
      <w:r>
        <w:rPr>
          <w:rFonts w:ascii="Times" w:hAnsi="Times" w:eastAsia="Times"/>
          <w:b/>
          <w:i w:val="0"/>
          <w:color w:val="000000"/>
          <w:sz w:val="24"/>
        </w:rPr>
        <w:t>TRESCIENTOS SESENTA Y UN PESOS CON CATORCE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1,613,361.14)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ROMEL ESTEBAN VIVEROS MOSQUERA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12 CALLE 21 ESQUINA PARQUEADERO MALAMBO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10487705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1490593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4,124,633.00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DOSCIENTOS VEINTIDOS MILLONES</w:t>
      </w:r>
      <w:r>
        <w:rPr>
          <w:rFonts w:ascii="Times" w:hAnsi="Times" w:eastAsia="Times"/>
          <w:b/>
          <w:i w:val="0"/>
          <w:color w:val="000000"/>
          <w:sz w:val="24"/>
        </w:rPr>
        <w:t>NOVECIENTOS CUARENTA Y TRES MIL DOSCIENTOS CUARENTA Y CINCO PESOS</w:t>
      </w:r>
      <w:r>
        <w:rPr>
          <w:rFonts w:ascii="Times" w:hAnsi="Times" w:eastAsia="Times"/>
          <w:b/>
          <w:i w:val="0"/>
          <w:color w:val="000000"/>
          <w:sz w:val="24"/>
        </w:rPr>
        <w:t>CON SETENTA Y CUATRO CENTAVOS. PESOS MLC ******** (222,943,245.74)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JUAN DAVID MOSQUERA CAMACHO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10 N NO. 18-39 EDI YAKARTA APTO 303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1094928062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1490553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326,467.00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NUEVE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CINCUENTA Y UN MIL CUARENTA Y SEIS PESOS CON TREINTA Y CUATRO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(9,751,046.34)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MARIO ARBOLEDA MARTINEZ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GRANADA CARRERA 23 N0 11A 24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10535555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1492221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564,571.00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DOCE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CUARENTA Y NUEVE MIL SETENTA Y CINCO PESOS CON SESENTA Y 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(12,549,075.69)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MARIO ARBOLEDA MARTINEZ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GRANADA CARRERA 23 N0 11A 24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10535555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1492220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1,458,474.00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TREINTA Y DOS MILLONES</w:t>
      </w:r>
      <w:r>
        <w:rPr>
          <w:rFonts w:ascii="Times" w:hAnsi="Times" w:eastAsia="Times"/>
          <w:b/>
          <w:i w:val="0"/>
          <w:color w:val="000000"/>
          <w:sz w:val="24"/>
        </w:rPr>
        <w:t>CUATROCIENTOS DIECIOCHO MIL CUATROCIENTOS CUARENTA Y CINCO PESOS</w:t>
      </w:r>
      <w:r>
        <w:rPr>
          <w:rFonts w:ascii="Times" w:hAnsi="Times" w:eastAsia="Times"/>
          <w:b/>
          <w:i w:val="0"/>
          <w:color w:val="000000"/>
          <w:sz w:val="24"/>
        </w:rPr>
        <w:t>CON SIETE CENTAVOS. PESOS MLC ******** (32,418,445.07)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MARCELA ARENAS OSORIO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BARRIO 7 DE AGOSTO MZ 11 CASA 14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1094912210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1492031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161,264.00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CUARENTA Y CINCO MIL CUATROCIENTOS SETENTA Y UN PESOS CON CUATRO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(2,845,471.04)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IVAN SANTIAGO GALLEGO ZAPATA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14 CS 16 LA NUEVA ESPERANZA - BARCELONA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CALARCA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1094962312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1491985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170,520.00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CUARENTA Y UN MIL NOVECIENTOS DIECIOCHO PESOS CON DIECIOCHO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(4,241,918.18)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HERNAN PARRA OROZCO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10 # 14-18 CASA 245 MUSHAISA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ALBANIA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18399906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1490549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1,526,241.00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SETENTA Y SIETE MILLONES</w:t>
      </w:r>
      <w:r>
        <w:rPr>
          <w:rFonts w:ascii="Times" w:hAnsi="Times" w:eastAsia="Times"/>
          <w:b/>
          <w:i w:val="0"/>
          <w:color w:val="000000"/>
          <w:sz w:val="24"/>
        </w:rPr>
        <w:t>QUINIENTOS TREINTA MIL SEISCIENTOS NOVENTA Y SEIS PESOS CON</w:t>
      </w:r>
      <w:r>
        <w:rPr>
          <w:rFonts w:ascii="Times" w:hAnsi="Times" w:eastAsia="Times"/>
          <w:b/>
          <w:i w:val="0"/>
          <w:color w:val="000000"/>
          <w:sz w:val="24"/>
        </w:rPr>
        <w:t>CUARENTA Y CINCO CENTAVOS. PESOS MLC ******** (77,530,696.45)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BEATRIZ EUGENIA MORALES OSORIO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BOSQUES DE VILLA LILIANA #43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41942606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1490997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NATALIA ORTIZ ALVAREZ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 mora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 </w:t>
      </w:r>
      <w:r>
        <w:rPr>
          <w:rFonts w:ascii="Times" w:hAnsi="Times" w:eastAsia="Times"/>
          <w:b w:val="0"/>
          <w:i w:val="0"/>
          <w:color w:val="000000"/>
          <w:sz w:val="24"/>
        </w:rPr>
        <w:t>18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989.00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NUEVE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NOVENTA Y OCHO MIL QUINIENTOS OCHENTA Y UN PESOS CON CINCUENTA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(9,598,581.50)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NATALIA ORTIZ ALVAREZ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17 # 3-03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41942606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1490997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989.00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NUEVE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NOVENTA Y OCHO MIL QUINIENTOS OCHENTA Y UN PESOS CON CINCUENTA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(9,598,581.50)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MARGARITA GARCIA GARCIA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20 NO. 19-30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24478743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1488786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188,368.00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VEINTE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ONCE MIL SETECIENTOS CINCUENTA Y CINCO PESOS CON SETENTA Y TRES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(20,311,755.73)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RUBEN DARIO QUICENO FLOREZ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VERDUM PRIMERA ETAPA CASA 64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CHINCHINA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4414696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1488745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274,099.00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VEINTISEIS MIL CIENTO TREINTA Y DOS PESOS CON NOVENTA Y DOS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(5,226,132.92)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LUZ ENITH GARCIA ZAPATA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BOSQUES DE PINARES MZA 5 CASA 185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41930434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1490534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258,265.00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SETECIENTOS ONCE</w:t>
      </w:r>
      <w:r>
        <w:rPr>
          <w:rFonts w:ascii="Times" w:hAnsi="Times" w:eastAsia="Times"/>
          <w:b/>
          <w:i w:val="0"/>
          <w:color w:val="000000"/>
          <w:sz w:val="24"/>
        </w:rPr>
        <w:t>MIL NOVECIENTOS DIECISIETE PESOS CON SETENTA Y DOS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(2,711,917.72)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BETTY CUBILLOS SOTELO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19A NO. 9-32 BRR LA CABANA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24673382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1490442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267,293.00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CINCUENTA Y CINCO</w:t>
      </w:r>
      <w:r>
        <w:rPr>
          <w:rFonts w:ascii="Times" w:hAnsi="Times" w:eastAsia="Times"/>
          <w:b/>
          <w:i w:val="0"/>
          <w:color w:val="000000"/>
          <w:sz w:val="24"/>
        </w:rPr>
        <w:t>MIL SEISCIENTOS NOVENTA Y TRES PESOS CON UN CENTAVO.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(6,055,693.01)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LEONARDO FABIO RAMIREZ CASTANEDA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VILLA NOEMI MZ 2 CS 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CIRCASIA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1094975948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1490246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97,146.00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NOVENTA Y CUATRO MIL CIENTO CINCO PESOS CON SEIS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(2,494,105.06)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GUSTAVO DE JESUS MOLINA VASQUEZ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8 NO 11-32 CENTRO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 TEBAIDA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9920564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1491649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267,400.00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SESENTA MIL CUATROCIENTOS DIECIOCHO PESOS CON DOS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(2,460,418.02)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JUAN CARLOS CARDONA BETANCOURT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VILLA ANDREA CR 34 NO.25-23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7546527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1489757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35,638.00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CUATROCIENTOS CINCUENTA Y</w:t>
      </w:r>
      <w:r>
        <w:rPr>
          <w:rFonts w:ascii="Times" w:hAnsi="Times" w:eastAsia="Times"/>
          <w:b/>
          <w:i w:val="0"/>
          <w:color w:val="000000"/>
          <w:sz w:val="24"/>
        </w:rPr>
        <w:t>CUATRO MIL SETECIENTOS DIECISEIS PESOS CON CUARENTA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(454,716.40)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VICTOR ALEJANDRO GONZALEZ CRUZ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3 # 6 LA ARCADIA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41929521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1489663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OLGA LILIANA CRUZ SIERRA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18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713,116.00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VEINTICINCO MILLONES CINCUENTA</w:t>
      </w:r>
      <w:r>
        <w:rPr>
          <w:rFonts w:ascii="Times" w:hAnsi="Times" w:eastAsia="Times"/>
          <w:b/>
          <w:i w:val="0"/>
          <w:color w:val="000000"/>
          <w:sz w:val="24"/>
        </w:rPr>
        <w:t>Y SEIS MIL SEISCIENTOS CINCUENTA Y CUATRO PESOS CON CUARENTA Y SIETE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(25,056,654.47)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VICTOR ALEJANDRO GONZALEZ MATALLANA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ARCADIA MZ 3 CS 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41929521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1489663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OLGA LILIANA CRUZ SIERRA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18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713,116.00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VEINTICINCO MILLONES CINCUENTA</w:t>
      </w:r>
      <w:r>
        <w:rPr>
          <w:rFonts w:ascii="Times" w:hAnsi="Times" w:eastAsia="Times"/>
          <w:b/>
          <w:i w:val="0"/>
          <w:color w:val="000000"/>
          <w:sz w:val="24"/>
        </w:rPr>
        <w:t>Y SEIS MIL SEISCIENTOS CINCUENTA Y CUATRO PESOS CON CUARENTA Y SIETE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(25,056,654.47)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OLGA LILIANA CRUZ SIERRA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URB LA ARCADIA MZ 3 # 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41929521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1489663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713,116.00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VEINTICINCO MILLONES CINCUENTA</w:t>
      </w:r>
      <w:r>
        <w:rPr>
          <w:rFonts w:ascii="Times" w:hAnsi="Times" w:eastAsia="Times"/>
          <w:b/>
          <w:i w:val="0"/>
          <w:color w:val="000000"/>
          <w:sz w:val="24"/>
        </w:rPr>
        <w:t>Y SEIS MIL SEISCIENTOS CINCUENTA Y CUATRO PESOS CON CUARENTA Y SIETE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(25,056,654.47)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MYRIAM YULIETH SANCHEZ RINCON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19 CS 3 BRR UNIVERSAL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1094941042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1489594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116,052.00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SETECIENTOS CUATRO</w:t>
      </w:r>
      <w:r>
        <w:rPr>
          <w:rFonts w:ascii="Times" w:hAnsi="Times" w:eastAsia="Times"/>
          <w:b/>
          <w:i w:val="0"/>
          <w:color w:val="000000"/>
          <w:sz w:val="24"/>
        </w:rPr>
        <w:t>MIL QUINIENTOS TRES PESOS CON NOVENTA Y SIETE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(2,704,503.97)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MAURICIO ANTONIO LOPEZ REINOSA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NUEVOMONTEVIDEO MZ 3 CASA 18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89006677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1489543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161,152.00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TREINTA Y OCHO MIL SEISCIENTOS VEINTIDOS PESOS CON VEINTIUN</w:t>
      </w:r>
      <w:r>
        <w:rPr>
          <w:rFonts w:ascii="Times" w:hAnsi="Times" w:eastAsia="Times"/>
          <w:b/>
          <w:i w:val="0"/>
          <w:color w:val="000000"/>
          <w:sz w:val="24"/>
        </w:rPr>
        <w:t>CENTAVO. PESOS MLC ******** (3,938,622.21)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CARLOS ANDRES VELASQUEZ LOAIZA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21 21-14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9729465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1489156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7,130,475.00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CIENTO SESENTA Y CUATRO</w:t>
      </w:r>
      <w:r>
        <w:rPr>
          <w:rFonts w:ascii="Times" w:hAnsi="Times" w:eastAsia="Times"/>
          <w:b/>
          <w:i w:val="0"/>
          <w:color w:val="000000"/>
          <w:sz w:val="24"/>
        </w:rPr>
        <w:t>MILLONES CUATROCIENTOS SIETE MIL CIENTO CINCUENTA Y CINCO PESOS</w:t>
      </w:r>
      <w:r>
        <w:rPr>
          <w:rFonts w:ascii="Times" w:hAnsi="Times" w:eastAsia="Times"/>
          <w:b/>
          <w:i w:val="0"/>
          <w:color w:val="000000"/>
          <w:sz w:val="24"/>
        </w:rPr>
        <w:t>CON TREINTA Y SIETE CENTAVOS. PESOS MLC ******** (164,407,155.37)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OLGA LUCIA MONTOYA NIETO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URB EL RETIRO BLO 11 APTO 302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19247181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1489051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MIGUEL ANGEL CUELLAR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 mora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 </w:t>
      </w:r>
      <w:r>
        <w:rPr>
          <w:rFonts w:ascii="Times" w:hAnsi="Times" w:eastAsia="Times"/>
          <w:b w:val="0"/>
          <w:i w:val="0"/>
          <w:color w:val="000000"/>
          <w:sz w:val="24"/>
        </w:rPr>
        <w:t>18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116,935.00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NOVECIENTOS CUARENTA Y NUEVE</w:t>
      </w:r>
      <w:r>
        <w:rPr>
          <w:rFonts w:ascii="Times" w:hAnsi="Times" w:eastAsia="Times"/>
          <w:b/>
          <w:i w:val="0"/>
          <w:color w:val="000000"/>
          <w:sz w:val="24"/>
        </w:rPr>
        <w:t>MIL CUATROCIENTOS NOVENTA Y DOS PESOS CON CUARENTA Y TRES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(949,492.43)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MIGUEL ANGEL CUELLAR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URB EL RETIRO BLO 11 APTO 302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19247181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1489051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116,935.00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NOVECIENTOS CUARENTA Y NUEVE</w:t>
      </w:r>
      <w:r>
        <w:rPr>
          <w:rFonts w:ascii="Times" w:hAnsi="Times" w:eastAsia="Times"/>
          <w:b/>
          <w:i w:val="0"/>
          <w:color w:val="000000"/>
          <w:sz w:val="24"/>
        </w:rPr>
        <w:t>MIL CUATROCIENTOS NOVENTA Y DOS PESOS CON CUARENTA Y TRES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(949,492.43)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ALEJANDRO SANCHEZ AGREDO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11 A #20-14 LA AURORA BAJA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76304082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1488998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290,894.00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SIETE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SESENTA Y OCHO MIL OCHOCIENTOS NOVENTA Y DOS PESOS CON TREINTA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(7,868,892.30)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ELMER RESTREPO BETANCUR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24A 2 58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7552390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1490026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138,977.00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OCHOCIENTOS SETENTA Y</w:t>
      </w:r>
      <w:r>
        <w:rPr>
          <w:rFonts w:ascii="Times" w:hAnsi="Times" w:eastAsia="Times"/>
          <w:b/>
          <w:i w:val="0"/>
          <w:color w:val="000000"/>
          <w:sz w:val="24"/>
        </w:rPr>
        <w:t>CINCO MIL NOVECIENTOS ONCE PESOS CON NOVENTA Y DOS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(1,875,911.92)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LEONOR VILLEGAS GAVIRIA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VILLAS DE FOCAFE MZ 5 CASA 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QUIMBAYA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25017229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1489307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524,353.00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CATORCE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SESENTA Y OCHO MIL SETECIENTOS CINCUENTA PESOS CON TREINTA Y UN</w:t>
      </w:r>
      <w:r>
        <w:rPr>
          <w:rFonts w:ascii="Times" w:hAnsi="Times" w:eastAsia="Times"/>
          <w:b/>
          <w:i w:val="0"/>
          <w:color w:val="000000"/>
          <w:sz w:val="24"/>
        </w:rPr>
        <w:t>CENTAVO. PESOS MLC ******** (14,568,750.31)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RUBY VASQUEZ DE GOMEZ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VDA LA POPA FINCA LA PRIMAVERITA VIA MARSELLA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MARSELLA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24763055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1486207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237,910.00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TRES MIL DOSCIENTOS NOVENTA Y SEIS PESOS CON SESENTA Y DOS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(4,703,296.62)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JUAN CARLOS CARVAJAL CARDONA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BOQUERON CRA 9 7-70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SALENTO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1117505548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1485582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KELLY CYGRID CARVAJAL COTACIO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21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656,256.00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SESENTA Y OCHO MIL NOVECIENTOS SETENTA Y CUATRO PESOS CON</w:t>
      </w:r>
      <w:r>
        <w:rPr>
          <w:rFonts w:ascii="Times" w:hAnsi="Times" w:eastAsia="Times"/>
          <w:b/>
          <w:i w:val="0"/>
          <w:color w:val="000000"/>
          <w:sz w:val="24"/>
        </w:rPr>
        <w:t>CINCUENTA Y NUEVE CENTAVOS. PESOS MLC ******** (8,668,974.59)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KELLY CYGRID CARVAJAL COTACIO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9 7-70 BRR BOQUERON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SALENTO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1117505548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1485582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656,256.00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SESENTA Y OCHO MIL NOVECIENTOS SETENTA Y CUATRO PESOS CON</w:t>
      </w:r>
      <w:r>
        <w:rPr>
          <w:rFonts w:ascii="Times" w:hAnsi="Times" w:eastAsia="Times"/>
          <w:b/>
          <w:i w:val="0"/>
          <w:color w:val="000000"/>
          <w:sz w:val="24"/>
        </w:rPr>
        <w:t>CINCUENTA Y NUEVE CENTAVOS. PESOS MLC ******** (8,668,974.59)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YESICA YULIANA CANAVERAL OCAMPO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8 NUM 10-09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CIRCASIA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1098306041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1485246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1,142,545.00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DIECISIETE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TREINTA Y TRES MIL SETECIENTOS SETENTA Y NUEVE PESOS CON OCHENTA Y</w:t>
      </w:r>
      <w:r>
        <w:rPr>
          <w:rFonts w:ascii="Times" w:hAnsi="Times" w:eastAsia="Times"/>
          <w:b/>
          <w:i w:val="0"/>
          <w:color w:val="000000"/>
          <w:sz w:val="24"/>
        </w:rPr>
        <w:t>CUATRO CENTAVOS. PESOS MLC ******** (17,233,779.84)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JAVIER GONZALEZ HERNANDEZ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36 N 12-14 BARRIO EL TRIUNFO ULTIMA CALLE AL LADO DEL POTRERO</w:t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4478755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1485000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148,987.00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NOVENTA Y UN MIL OCHOCIENTOS TREINTA Y SEIS PESOS CON CINCO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(3,891,836.05)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HECTOR ALONSO ORTIZ CARDENAS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LA ADIELA MZ 21 CS 30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18497556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1484996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190,622.00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TREINTA Y DOS MIL CIENTO VEINTIOCHO PESOS CON TREINTA Y UN CENTAVO.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(6,432,128.31)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JUAN PABLO ARIAS QUINTERO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CALIMA MZ 11 CASA 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1094952942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1489242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164,518.00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CUARENTA Y SEIS MIL SEISCIENTOS DIEZ PESOS CON SETENTA Y 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(3,646,610.79)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LINA CONSTANZA GARCIA PINEDA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17 BA 2 27 PISO 2 BARRIO LA PRADERA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VILLAMARIA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30399252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1487234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111,607.00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TREINTA Y CINCO MIL QUINIENTOS NOVENTA Y UN PESOS CON OCHENTA Y</w:t>
      </w:r>
      <w:r>
        <w:rPr>
          <w:rFonts w:ascii="Times" w:hAnsi="Times" w:eastAsia="Times"/>
          <w:b/>
          <w:i w:val="0"/>
          <w:color w:val="000000"/>
          <w:sz w:val="24"/>
        </w:rPr>
        <w:t>SIETE CENTAVOS. PESOS MLC ******** (3,635,591.87)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MARIO ALEJANDRO SOTO LOPEZ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VDA SAN JUAN FCA EL PORVENIR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1093223580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1480756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81,015.00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CIENTO CINCUENTA Y UN MIL</w:t>
      </w:r>
      <w:r>
        <w:rPr>
          <w:rFonts w:ascii="Times" w:hAnsi="Times" w:eastAsia="Times"/>
          <w:b/>
          <w:i w:val="0"/>
          <w:color w:val="000000"/>
          <w:sz w:val="24"/>
        </w:rPr>
        <w:t>TRESCIENTOS SETENTA Y CINCO PESOS CON TREINTA Y SIETE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(151,375.37)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LA TEBAIDA,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ANDRES ELIECER VALENCIA MARIN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A CS 10 FORTUNATO GAVIRIA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 TEBAIDA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1096034829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1480593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70,258.00</w:t>
      </w:r>
    </w:p>
    <w:p>
      <w:pPr>
        <w:autoSpaceDN w:val="0"/>
        <w:autoSpaceDE w:val="0"/>
        <w:widowControl/>
        <w:spacing w:line="276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OCHOCIENTOS TREINTA Y DOS MIL</w:t>
      </w:r>
      <w:r>
        <w:rPr>
          <w:rFonts w:ascii="Times" w:hAnsi="Times" w:eastAsia="Times"/>
          <w:b/>
          <w:i w:val="0"/>
          <w:color w:val="000000"/>
          <w:sz w:val="24"/>
        </w:rPr>
        <w:t>SESENTA Y SIETE PESOS CON CUARENTA PESOS MLC ******** (832,067.40)</w:t>
      </w:r>
    </w:p>
    <w:p>
      <w:pPr>
        <w:autoSpaceDN w:val="0"/>
        <w:autoSpaceDE w:val="0"/>
        <w:widowControl/>
        <w:spacing w:line="270" w:lineRule="exact" w:before="2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2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236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JULIO RESTREPO SANABRIA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20 # 1-31 B/LIMONAR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94152076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1480287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273,858.00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CINCUENTA MIL CUATROCIENTOS OCHENTA Y NUEVE PESOS CON TREINTA Y</w:t>
      </w:r>
      <w:r>
        <w:rPr>
          <w:rFonts w:ascii="Times" w:hAnsi="Times" w:eastAsia="Times"/>
          <w:b/>
          <w:i w:val="0"/>
          <w:color w:val="000000"/>
          <w:sz w:val="24"/>
        </w:rPr>
        <w:t>UN CENTAVO. PESOS MLC ******** (4,550,489.31)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SANTIAGO RODRIGUEZ CASTRILLON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URBANIZACION LA MACARENA MZ 8 CS 29 LA MACARENA DOSQUEBRADAS</w:t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1088327646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1480113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259,001.00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OCHENTA MIL CIENTO CINCUENTA Y OCHO PESOS CON NOVENTA Y OCHO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(2,280,158.98)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JORGE MARIO LOPEZ HERRERA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GALAN CON SOTABENTO 1 CS 15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9734224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1483774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314,615.00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NOVENTA Y CINCO</w:t>
      </w:r>
      <w:r>
        <w:rPr>
          <w:rFonts w:ascii="Times" w:hAnsi="Times" w:eastAsia="Times"/>
          <w:b/>
          <w:i w:val="0"/>
          <w:color w:val="000000"/>
          <w:sz w:val="24"/>
        </w:rPr>
        <w:t>MIL DOSCIENTOS TREINTA Y TRES PESOS CON CINCUENTA Y DOS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(6,095,233.52)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TANIA ARROYO DE LA PENA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7 CS 17 PANORAMA COUNTRY II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45690140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1483398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201,080.00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TREINTA MIL OCHOCIENTOS TREINTA Y TRES PESOS CON NOVENTA Y DOS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(3,430,833.92)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ANA DE DIOS REYES DE JARAMILLO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MANZANA W CASA 2 URBANIZACION EL PARAISO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31187269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1483009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181,702.00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OCHENTA Y CINCO MIL TRESCIENTOS TREINTA Y OCHO PESOS CON TREINTA Y</w:t>
      </w:r>
      <w:r>
        <w:rPr>
          <w:rFonts w:ascii="Times" w:hAnsi="Times" w:eastAsia="Times"/>
          <w:b/>
          <w:i w:val="0"/>
          <w:color w:val="000000"/>
          <w:sz w:val="24"/>
        </w:rPr>
        <w:t>OCHO CENTAVOS. PESOS MLC ******** (3,685,338.38)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ELCY CORRALES GALEANO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34 #18B-09 B/PUEBLO NUEVO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31204325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1482967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858,708.00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OCHOCIENTOS CINCUENTA Y NUEVE</w:t>
      </w:r>
      <w:r>
        <w:rPr>
          <w:rFonts w:ascii="Times" w:hAnsi="Times" w:eastAsia="Times"/>
          <w:b/>
          <w:i w:val="0"/>
          <w:color w:val="000000"/>
          <w:sz w:val="24"/>
        </w:rPr>
        <w:t>MIL CUATROCIENTOS SESENTA Y CUATRO PESOS CON OCHENTA Y UN</w:t>
      </w:r>
      <w:r>
        <w:rPr>
          <w:rFonts w:ascii="Times" w:hAnsi="Times" w:eastAsia="Times"/>
          <w:b/>
          <w:i w:val="0"/>
          <w:color w:val="000000"/>
          <w:sz w:val="24"/>
        </w:rPr>
        <w:t>CENTAVO. PESOS MLC ******** (859,464.81)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HECTOR ANTONIO GARCIA RINCO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11 N 29 - 05 CENTRO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1088340368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1482229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KELLY SILENA GARCIA OSPINA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21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287,381.00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CINCUENTA Y TRES MIL DOSCIENTOS OCHENTA Y CUATRO PESOS CON</w:t>
      </w:r>
      <w:r>
        <w:rPr>
          <w:rFonts w:ascii="Times" w:hAnsi="Times" w:eastAsia="Times"/>
          <w:b/>
          <w:i w:val="0"/>
          <w:color w:val="000000"/>
          <w:sz w:val="24"/>
        </w:rPr>
        <w:t>CUARENTA PESOS MLC ******** (4,453,284.40)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KELLY SILENA GARCIA OSPINA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11 # 5-29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1088340368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1482229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287,381.00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CINCUENTA Y TRES MIL DOSCIENTOS OCHENTA Y CUATRO PESOS CON</w:t>
      </w:r>
      <w:r>
        <w:rPr>
          <w:rFonts w:ascii="Times" w:hAnsi="Times" w:eastAsia="Times"/>
          <w:b/>
          <w:i w:val="0"/>
          <w:color w:val="000000"/>
          <w:sz w:val="24"/>
        </w:rPr>
        <w:t>CUARENTA PESOS MLC ******** (4,453,284.40)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IVAN DARIO LEIVA RUBIO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17 CS 41 B/BOSQUES DE MARACAIBO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79461880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1476620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212,888.00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OCHENTA Y CINCO MIL DOSCIENTOS TREINTA Y SEIS PESOS CON DIECINUEVE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(3,685,236.19)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GERMAN HUMBERTO GAVIRIA RAMIREZ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64 CASA 27 B/ BOSQUE DE MARACAIBO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1116242215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1476231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145,143.00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OCHENTA Y SIETE MIL</w:t>
      </w:r>
      <w:r>
        <w:rPr>
          <w:rFonts w:ascii="Times" w:hAnsi="Times" w:eastAsia="Times"/>
          <w:b/>
          <w:i w:val="0"/>
          <w:color w:val="000000"/>
          <w:sz w:val="24"/>
        </w:rPr>
        <w:t>SEISCIENTOS SETENTA Y OCHO PESOS CON CINCUENTA Y SEIS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(1,087,678.56)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PORFIRIO DE JESUS ZAPATA OSSA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20 # 21-19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TRUJILLO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29899956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1468316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ARGENIS PEREZ AGUDELO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 mora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 </w:t>
      </w:r>
      <w:r>
        <w:rPr>
          <w:rFonts w:ascii="Times" w:hAnsi="Times" w:eastAsia="Times"/>
          <w:b w:val="0"/>
          <w:i w:val="0"/>
          <w:color w:val="000000"/>
          <w:sz w:val="24"/>
        </w:rPr>
        <w:t>21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411,699.00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DIECISIETE MIL OCHOCIENTOS DIECIOCHO PESOS CON TREINTA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(3,617,818.30)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ARGENIS PEREZ AGUDELO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19 # 13 - 23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TRUJILLO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29899956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1468316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411,699.00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DIECISIETE MIL OCHOCIENTOS DIECIOCHO PESOS CON TREINTA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(3,617,818.30)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EUMEL GRISALES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E CASA 16 URBANIZACION EL PARAISO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94389447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1486779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417,090.00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NOVENTA Y DOS MIL QUINIENTOS SIETE PESOS CON SESENTA Y TRES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(2,392,507.63)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EUMEL GRISALES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E CASA 16 URBANIZACION EL PARAISO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94389447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1467193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581,170.00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SETENTA Y CUATRO MIL OCHOCIENTOS SESENTA Y CUATRO PESOS CON</w:t>
      </w:r>
      <w:r>
        <w:rPr>
          <w:rFonts w:ascii="Times" w:hAnsi="Times" w:eastAsia="Times"/>
          <w:b/>
          <w:i w:val="0"/>
          <w:color w:val="000000"/>
          <w:sz w:val="24"/>
        </w:rPr>
        <w:t>CUARENTA Y SIETE CENTAVOS. PESOS MLC ******** (4,374,864.47)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LINA MARIA CUNCANCHON RENGIFO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CALLEJON CARIOCA CORREGIMIENTO EL VINCULO, FRENTE DE LA TIENDA</w:t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1115068161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1479551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725,554.00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VEINTIUN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CINCUENTA Y SEIS MIL CUATROCIENTOS VEINTISEIS PESOS CON VEINTE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(21,956,426.20)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ACENETH PULGARIN RIOS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25 1W-28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66714878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1479194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182,624.00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DOSCIENTOS DOCE</w:t>
      </w:r>
      <w:r>
        <w:rPr>
          <w:rFonts w:ascii="Times" w:hAnsi="Times" w:eastAsia="Times"/>
          <w:b/>
          <w:i w:val="0"/>
          <w:color w:val="000000"/>
          <w:sz w:val="24"/>
        </w:rPr>
        <w:t>MIL OCHOCIENTOS CUARENTA Y NUEVE PESOS CON VEINTISIETE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(2,212,849.27)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JESUS YESID ISAZA ZAPATA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BRISAS DE LA SECRETA BLOQUE 2 APTO 501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7547152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1478692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1,044,373.00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VEINTISEIS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SESENTA Y DOS MIL CUATROCIENTOS SESENTA PESOS CON TREINTA Y CINCO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(26,562,460.35)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SANDRA MILENA ARANGO HERRERA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LA ADIELA MZA 31 CSA 27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1094935890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1477253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GEORGE MICHAEL HERRERA TRUJILLO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21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176,450.00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TREINTA Y OCHO MIL OCHOCIENTOS DIECINUEVE PESOS CON SEIS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(2,438,819.06)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GEORGE MICHAEL HERRERA TRUJILLO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9 # 23-15 BRR GRANADA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1094935890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1477253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176,450.00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TREINTA Y OCHO MIL OCHOCIENTOS DIECINUEVE PESOS CON SEIS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(2,438,819.06)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DANIEL HERNANDO GARAVITO VALENCIA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F CASA #2 BRR COOPERATIVO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1094897060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1489775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159,885.00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NOVENTA Y OCHO MIL SETECIENTOS SETENTA Y DOS PESOS CON OCHENTA Y</w:t>
      </w:r>
      <w:r>
        <w:rPr>
          <w:rFonts w:ascii="Times" w:hAnsi="Times" w:eastAsia="Times"/>
          <w:b/>
          <w:i w:val="0"/>
          <w:color w:val="000000"/>
          <w:sz w:val="24"/>
        </w:rPr>
        <w:t>UN CENTAVO. PESOS MLC ******** (2,898,772.81)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HERNANDO VIDAL BANOL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54 CA 3 BRR LA FACHADA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7526544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1486338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161,336.00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OCHENTA Y SEIS MIL QUINIENTOS NOVENTA Y CINCO PESOS CON NOVENTA Y</w:t>
      </w:r>
      <w:r>
        <w:rPr>
          <w:rFonts w:ascii="Times" w:hAnsi="Times" w:eastAsia="Times"/>
          <w:b/>
          <w:i w:val="0"/>
          <w:color w:val="000000"/>
          <w:sz w:val="24"/>
        </w:rPr>
        <w:t>SIETE CENTAVOS. PESOS MLC ******** (2,486,595.97)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MARIO GONZALEZ VALENCIA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9 CALLE 5 BIS # 9 A 03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CHINCHINA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15896646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1485013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108,687.00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NOVENTA Y OCHO MIL TRESCIENTOS TREINTA Y SEIS PESOS CON UN CENTAVO.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(2,898,336.01)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ANCIZAR VILLEGAS MORENO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25 1OE 15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94250261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1482531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40,174.00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CIENTO VEINTIUN MIL</w:t>
      </w:r>
      <w:r>
        <w:rPr>
          <w:rFonts w:ascii="Times" w:hAnsi="Times" w:eastAsia="Times"/>
          <w:b/>
          <w:i w:val="0"/>
          <w:color w:val="000000"/>
          <w:sz w:val="24"/>
        </w:rPr>
        <w:t>OCHOCIENTOS CUATRO PESOS CON SESENTA Y CUATRO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(1,121,804.64)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HERNAN OROZCO CANO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2 NO 2-108 TODOS LOS SANTOS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 PEDRO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1115076262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1480975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157,171.00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CINCUENTA Y UN MIL SEISCIENTOS TREINTA Y CINCO PESOS CON CUARENTA Y</w:t>
      </w:r>
      <w:r>
        <w:rPr>
          <w:rFonts w:ascii="Times" w:hAnsi="Times" w:eastAsia="Times"/>
          <w:b/>
          <w:i w:val="0"/>
          <w:color w:val="000000"/>
          <w:sz w:val="24"/>
        </w:rPr>
        <w:t>CINCO CENTAVOS. PESOS MLC ******** (2,551,635.45)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ANATILDE RAMIREZ GARCIA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CERRERA 38 # 30 -21 PANMERICANO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31791181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1479504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DIANA PATRICIA CAMELO RAMIREZ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21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162,472.00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DIECINUEVE MIL CIENTO SESENTA Y CUATRO PESOS CON SETENTA Y TRES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(3,319,164.73)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DIANA PATRICIA CAMELO RAMIREZ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38 # 30 - 21 B/ PANAMERICANO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31791181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1479504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162,472.00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DIECINUEVE MIL CIENTO SESENTA Y CUATRO PESOS CON SETENTA Y TRES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(3,319,164.73)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LA TEBAIDA,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ALBEIRO DE JESUS LONDONO RODAS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10 # 14 - 21 ACCION COMUNAL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 TEBAIDA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9809269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1483016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YHON FREDY LONDONO ARIAS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21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178,556.00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OCHENTA Y OCHO MIL CUATROCIENTOS CUARENTA Y CUATRO PESOS CON</w:t>
      </w:r>
      <w:r>
        <w:rPr>
          <w:rFonts w:ascii="Times" w:hAnsi="Times" w:eastAsia="Times"/>
          <w:b/>
          <w:i w:val="0"/>
          <w:color w:val="000000"/>
          <w:sz w:val="24"/>
        </w:rPr>
        <w:t>TREINTA Y TRES CENTAVOS. PESOS MLC ******** (4,888,444.33)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LA TEBAIDA,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YHON FREDY LONDONO ARIAS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10 14 18 ACCION COMUNAL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 TEBAIDA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9809269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1483016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178,556.00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OCHENTA Y OCHO MIL CUATROCIENTOS CUARENTA Y CUATRO PESOS CON</w:t>
      </w:r>
      <w:r>
        <w:rPr>
          <w:rFonts w:ascii="Times" w:hAnsi="Times" w:eastAsia="Times"/>
          <w:b/>
          <w:i w:val="0"/>
          <w:color w:val="000000"/>
          <w:sz w:val="24"/>
        </w:rPr>
        <w:t>TREINTA Y TRES CENTAVOS. PESOS MLC ******** (4,888,444.33)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MARILUZ RODRIGUEZ MUNOZ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18 NO 23-89B/ ROJAS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29875026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1482997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298,378.00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SIETE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TREINTA Y UN MIL QUINIENTOS SETENTA Y CINCO PESOS CON SEIS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(7,431,575.06)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CARLOS EDUARDO NARANJO BERRIO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MANZANA N CASA 9 B/ EL PARAISO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1112101036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1479104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307,426.00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NOVENTA Y SEIS MIL TRESCIENTOS SESENTA Y CUATRO PESOS CON SIETE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(6,396,364.07)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OSCAR GIRALDO NARANJO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5BW # 26C6 - 55 B/ LOS AURELESII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79612496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1478620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201,727.00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SEISCIENTOS SESENTA</w:t>
      </w:r>
      <w:r>
        <w:rPr>
          <w:rFonts w:ascii="Times" w:hAnsi="Times" w:eastAsia="Times"/>
          <w:b/>
          <w:i w:val="0"/>
          <w:color w:val="000000"/>
          <w:sz w:val="24"/>
        </w:rPr>
        <w:t>MIL QUINIENTOS DIECISEIS PESOS CON CINCUENTA Y DOS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(2,660,516.52)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GUILLERMO OSORIO ROMERO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7 #19-27 SAN LUIS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6190893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34080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 usted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433,899.00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NOVENTA Y DOS MIL CUATROCIENTOS SETENTA Y OCHO PESOS CON VEINTE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(2,692,478.20)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CRUZ ELENA LONDONO MARIN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PINARES DEL TACHUELO CASA 31 B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SALAMINA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1113537198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1478073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LUIS MIGUEL GIRALDO LONDONO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21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739,133.00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VEINTIDOS MILLONES VEINTE MIL</w:t>
      </w:r>
      <w:r>
        <w:rPr>
          <w:rFonts w:ascii="Times" w:hAnsi="Times" w:eastAsia="Times"/>
          <w:b/>
          <w:i w:val="0"/>
          <w:color w:val="000000"/>
          <w:sz w:val="24"/>
        </w:rPr>
        <w:t>CIENTO NOVENTA Y SIETE PESOS CON SESENTA Y TRES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(22,020,197.63)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MIGUEL GIRALDO LONDONO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50 # 17-13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1113537198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1478073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739,133.00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VEINTIDOS MILLONES VEINTE MIL</w:t>
      </w:r>
      <w:r>
        <w:rPr>
          <w:rFonts w:ascii="Times" w:hAnsi="Times" w:eastAsia="Times"/>
          <w:b/>
          <w:i w:val="0"/>
          <w:color w:val="000000"/>
          <w:sz w:val="24"/>
        </w:rPr>
        <w:t>CIENTO NOVENTA Y SIETE PESOS CON SESENTA Y TRES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(22,020,197.63)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ANA MARIA GONZALEZ GIRALDO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63 12 A 05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24333312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1484291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462,642.00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TRESCIENTOS MIL</w:t>
      </w:r>
      <w:r>
        <w:rPr>
          <w:rFonts w:ascii="Times" w:hAnsi="Times" w:eastAsia="Times"/>
          <w:b/>
          <w:i w:val="0"/>
          <w:color w:val="000000"/>
          <w:sz w:val="24"/>
        </w:rPr>
        <w:t>TRESCIENTOS CUARENTA Y NUEVE PESOS CON OCHENTA Y CINCO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(4,300,349.85)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SOCORRO MORENO VARELA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10 # 3-90 B/ EL EDEN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BUGALAGRANDE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38439486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1489100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194,816.00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OCHENTA Y NUEVE MIL DOSCIENTOS SETENTA Y TRES PESOS CON SESENTA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(5,389,273.60)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EIVAR HERNANDO ANAYA MUNOZ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15 # 14-51 B/ BELEN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TIMBIO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76295844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1478673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1,600,983.00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CUARENTA Y OCHO MILLONES</w:t>
      </w:r>
      <w:r>
        <w:rPr>
          <w:rFonts w:ascii="Times" w:hAnsi="Times" w:eastAsia="Times"/>
          <w:b/>
          <w:i w:val="0"/>
          <w:color w:val="000000"/>
          <w:sz w:val="24"/>
        </w:rPr>
        <w:t>CIENTO CINCO MIL TRESCIENTOS OCHENTA Y SIETE PESOS CON DIECISIETE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(48,105,387.17)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DUBERNEY HURTADO MOSQUERA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24 D # 3 C 43 B/ PORTALES DEL RIO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66684246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1473369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ISABEL CRISTINA MORENO JIMENEZ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21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165,792.00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CIENTO SESENTA Y CINCO MIL</w:t>
      </w:r>
      <w:r>
        <w:rPr>
          <w:rFonts w:ascii="Times" w:hAnsi="Times" w:eastAsia="Times"/>
          <w:b/>
          <w:i w:val="0"/>
          <w:color w:val="000000"/>
          <w:sz w:val="24"/>
        </w:rPr>
        <w:t>SETECIENTOS NOVENTA Y UN PESOS CON CINCUENTA Y CUATRO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(165,791.54)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ISABEL CRISTINA MORENO JIMENEZ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24D # 3C - 43 B/ PORTALES DEL RIO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66684246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1473369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165,792.00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CIENTO SESENTA Y CINCO MIL</w:t>
      </w:r>
      <w:r>
        <w:rPr>
          <w:rFonts w:ascii="Times" w:hAnsi="Times" w:eastAsia="Times"/>
          <w:b/>
          <w:i w:val="0"/>
          <w:color w:val="000000"/>
          <w:sz w:val="24"/>
        </w:rPr>
        <w:t>SETECIENTOS NOVENTA Y UN PESOS CON CINCUENTA Y CUATRO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(165,791.54)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ANGELA PATRICIA GUEVARA CASTANEDA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3 N 23-45 BARRIO RAMIREZ FRANCO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MONTENEGRO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24811147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1483890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357,726.00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CIENTO SETENTA Y SIETE</w:t>
      </w:r>
      <w:r>
        <w:rPr>
          <w:rFonts w:ascii="Times" w:hAnsi="Times" w:eastAsia="Times"/>
          <w:b/>
          <w:i w:val="0"/>
          <w:color w:val="000000"/>
          <w:sz w:val="24"/>
        </w:rPr>
        <w:t>MIL OCHOCIENTOS CINCUENTA Y CUATRO PESOS CON VEINTICINCO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(1,177,854.25)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ALFONSO GONZALEZ MOLINA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LAS ACACIAS MZ 20 #5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9731303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1484369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1,386,948.00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VEINTINUEVE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CUARENTA Y OCHO MIL QUINIENTOS CINCO PESOS CON SETENTA Y CINCO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(29,648,505.75)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FERNEY MARIN TABARES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VIA TERMALES KM 1 FINCA EL EDEN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4585245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1474959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1,236,143.00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VEINTIDOS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TREINTA Y SIETE MIL OCHOCIENTOS CINCUENTA Y CUATRO PESOS CON</w:t>
      </w:r>
      <w:r>
        <w:rPr>
          <w:rFonts w:ascii="Times" w:hAnsi="Times" w:eastAsia="Times"/>
          <w:b/>
          <w:i w:val="0"/>
          <w:color w:val="000000"/>
          <w:sz w:val="24"/>
        </w:rPr>
        <w:t>OCHENTA Y SEIS CENTAVOS. PESOS MLC ******** (22,537,854.86)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JAIR DE JESUS LARGO ALZATE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VEREDA FILO BONITO FINCA LA AURORA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9955828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1488500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120,661.00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CIENTO SIETE MIL</w:t>
      </w:r>
      <w:r>
        <w:rPr>
          <w:rFonts w:ascii="Times" w:hAnsi="Times" w:eastAsia="Times"/>
          <w:b/>
          <w:i w:val="0"/>
          <w:color w:val="000000"/>
          <w:sz w:val="24"/>
        </w:rPr>
        <w:t>OCHENTA Y TRES PESOS CON OCHENTA Y UN CENTAVO.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1,107,083.81)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ERNESTO LAVERDE HOYOS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4 1 05 AV LA PLANTA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 PEDRO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1114060797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1481394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215,732.00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SETECIENTOS NOVENTA Y</w:t>
      </w:r>
      <w:r>
        <w:rPr>
          <w:rFonts w:ascii="Times" w:hAnsi="Times" w:eastAsia="Times"/>
          <w:b/>
          <w:i w:val="0"/>
          <w:color w:val="000000"/>
          <w:sz w:val="24"/>
        </w:rPr>
        <w:t>CUATRO MIL NOVECIENTOS CINCUENTA Y NUEVE PESOS CON CINCO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(1,794,959.05)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JAIME ALBERTO CASTRO SALAZAR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15 NORTE N-8-11 EDIFICIO SAN FERNANDO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89004596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1492036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799,423.00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TREINTA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SETENTA Y CUATRO MIL NOVECIENTOS SETENTA Y NUEVE PESOS CON</w:t>
      </w:r>
      <w:r>
        <w:rPr>
          <w:rFonts w:ascii="Times" w:hAnsi="Times" w:eastAsia="Times"/>
          <w:b/>
          <w:i w:val="0"/>
          <w:color w:val="000000"/>
          <w:sz w:val="24"/>
        </w:rPr>
        <w:t>TREINTA Y SIETE CENTAVOS. PESOS MLC ******** (30,574,979.37)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CARLOS ANDRES BARRERO HERRERA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EL PRADO MZ 2 CASA 5 PISO 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4404393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1491518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1,280,340.00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CUARENTA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SETENTA Y CUATRO MIL CUARENTA Y TRES PESOS CON OCHENTA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(40,674,043.80)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JORGE ELIECER MEDINA CUBILLOS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JESUS MARIA OCAMPO MZ 2 NO 14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18497705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1491050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222,933.00</w:t>
      </w:r>
    </w:p>
    <w:p>
      <w:pPr>
        <w:autoSpaceDN w:val="0"/>
        <w:autoSpaceDE w:val="0"/>
        <w:widowControl/>
        <w:spacing w:line="276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CINCUENTA Y CUATRO PESOS CON DOCE PESOS MLC ******** (8,000,954.12)</w:t>
      </w:r>
    </w:p>
    <w:p>
      <w:pPr>
        <w:autoSpaceDN w:val="0"/>
        <w:autoSpaceDE w:val="0"/>
        <w:widowControl/>
        <w:spacing w:line="270" w:lineRule="exact" w:before="2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2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236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JULIAN ANDRES OROZCO LONDONO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FINCA LA XIMENA VDA SAN RAMON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4583787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1490435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728,778.00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QUINCE MILLONES NOVENTA MIL</w:t>
      </w:r>
      <w:r>
        <w:rPr>
          <w:rFonts w:ascii="Times" w:hAnsi="Times" w:eastAsia="Times"/>
          <w:b/>
          <w:i w:val="0"/>
          <w:color w:val="000000"/>
          <w:sz w:val="24"/>
        </w:rPr>
        <w:t>NOVECIENTOS VEINTITRES PESOS CON CINCUENTA Y UN CENTAVO.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(15,090,923.51)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6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IBAGUE,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YERLY GINETH GUZMAN ARTURO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SUPER MZ 5 MZ 10 CS 2 NUEVA CASTILLA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IBAGUE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38363665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1488054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328,284.00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NOVENTA Y DOS MIL QUINIENTOS SETENTA PESOS CON OCHENTA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(5,492,570.80)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ADRIANA CASTRO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EDIFICIO BADAJOZ APTO 802 TORRE 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65735862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1480645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297,404.00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CIENTO VEINTITRES</w:t>
      </w:r>
      <w:r>
        <w:rPr>
          <w:rFonts w:ascii="Times" w:hAnsi="Times" w:eastAsia="Times"/>
          <w:b/>
          <w:i w:val="0"/>
          <w:color w:val="000000"/>
          <w:sz w:val="24"/>
        </w:rPr>
        <w:t>MIL DOSCIENTOS DIECISIETE PESOS CON CUARENTA Y SIETE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(6,123,217.47)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GLORIA ESPERANZA MARIN BLANDON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5119-57 APTO 402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24757880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1485563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503,316.00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DIEZ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CUARENTA Y TRES MIL DOSCIENTOS VEINTIDOS PESOS CON CATORCE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(10,943,222.14)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JESUS JARAMILLO ROMULO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CENTENARIO MZ 17 CS 9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9726521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1485555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YEIN JOSE JARAMILLO GALVIS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22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381,113.00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NOVENTA MIL QUINIENTOS SETENTA Y SEIS PESOS CON SESENTA Y TRES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(8,790,576.63)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YEIN JOSE JARAMILLO GALVIS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E CASA 3 COOPERATIVO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9726521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1485555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381,113.00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NOVENTA MIL QUINIENTOS SETENTA Y SEIS PESOS CON SESENTA Y TRES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(8,790,576.63)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HERIBERTO BECERRA BECERRA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VEREDA HOJAS ANCHAS FCA GRANJA SAN MARCOS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CIRCASIA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4344625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1485435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121,561.00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CIENTO OCHENTA Y TRES</w:t>
      </w:r>
      <w:r>
        <w:rPr>
          <w:rFonts w:ascii="Times" w:hAnsi="Times" w:eastAsia="Times"/>
          <w:b/>
          <w:i w:val="0"/>
          <w:color w:val="000000"/>
          <w:sz w:val="24"/>
        </w:rPr>
        <w:t>MIL SETECIENTOS OCHENTA Y SEIS PESOS CON TRECE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1,183,786.13)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ANA LORENA TELLO HIPIA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CACERIO EL TREEBOL ENCIMA DE LA DROGUERIA EN TODA LA ESQUINA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CHINCHINA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66912980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1488648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KATERINE TELLO HIPIA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a la fecha 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22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513,284.00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VEINTIDOS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SESENTA Y SEIS MIL SETECIENTOS OCHENTA Y UN PESOS CON TREINTA Y TRES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(22,666,781.33)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KATERINE TELLO HIPIA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CACERIO DEL TREBOL ENCIMA DE LA PANADERIA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CHINCHINA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66912980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1488648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513,284.00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VEINTIDOS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SESENTA Y SEIS MIL SETECIENTOS OCHENTA Y UN PESOS CON TREINTA Y TRES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(22,666,781.33)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GUSTAVO MARIN LOPEZ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15 # 29 - 52 BR. ITALIA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18590396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1488232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213,501.00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NOVENTA Y TRES MIL CUATROCIENTOS CINCO PESOS CON CINCUENTA Y SIETE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(5,393,405.57)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EDGAR EDUARDO MEJIA RESTREPO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46 CS 6 VILLA DEL PRADO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10136195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1487603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214,404.00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OCHENTA Y CUATRO MIL CUATROCIENTOS VEINTINUEVE PESOS CON CUATRO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(3,784,429.04)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LUZ DARY ROJAS CANDELO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CLL29 MZ 11 CASA 11 BETANIA 2 AL FRENTE DE LOS ALMENDROS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31935590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1482238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456,645.00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CUARENTA Y DOS MIL OCHOCIENTOS CINCUENTA Y SEIS PESOS CON</w:t>
      </w:r>
      <w:r>
        <w:rPr>
          <w:rFonts w:ascii="Times" w:hAnsi="Times" w:eastAsia="Times"/>
          <w:b/>
          <w:i w:val="0"/>
          <w:color w:val="000000"/>
          <w:sz w:val="24"/>
        </w:rPr>
        <w:t>CUARENTA Y SEIS CENTAVOS. PESOS MLC ******** (3,442,856.46)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YURI OSORIO FRANCO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LA UNION MZ 12 CS 28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1094881578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1481864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205,267.00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VEINTICINCO MIL QUINIENTOS VEINTINUEVE PESOS CON NOVENTA Y DOS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(4,225,529.92)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LUZ AIDE VALENZUELA ARIZA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 LA ISABELA MZ 35 CASA 10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28177730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1481763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25,787.00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DOSCIENTOS CUARENTA Y OCHO MIL</w:t>
      </w:r>
      <w:r>
        <w:rPr>
          <w:rFonts w:ascii="Times" w:hAnsi="Times" w:eastAsia="Times"/>
          <w:b/>
          <w:i w:val="0"/>
          <w:color w:val="000000"/>
          <w:sz w:val="24"/>
        </w:rPr>
        <w:t>OCHOCIENTOS CUARENTA Y OCHO PESOS CON CINCUENTA Y CUATRO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(248,848.54)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JAVIER CARDONA HERNANDEZ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13 24-63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MONTENEGRO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7539277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1481423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80,896.00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CUATROCIENTOS</w:t>
      </w:r>
      <w:r>
        <w:rPr>
          <w:rFonts w:ascii="Times" w:hAnsi="Times" w:eastAsia="Times"/>
          <w:b/>
          <w:i w:val="0"/>
          <w:color w:val="000000"/>
          <w:sz w:val="24"/>
        </w:rPr>
        <w:t>CUARENTA Y NUEVE MIL NOVECIENTOS CATORCE PESOS CON CINCUENTA Y</w:t>
      </w:r>
      <w:r>
        <w:rPr>
          <w:rFonts w:ascii="Times" w:hAnsi="Times" w:eastAsia="Times"/>
          <w:b/>
          <w:i w:val="0"/>
          <w:color w:val="000000"/>
          <w:sz w:val="24"/>
        </w:rPr>
        <w:t>NUEVE CENTAVOS. PESOS MLC ******** (1,449,914.59)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ELISABETH MONTANO PENA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25 27 B 08 LINARES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29346514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1480433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167,548.00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TRESCIENTOS VEINTINUEVE MIL</w:t>
      </w:r>
      <w:r>
        <w:rPr>
          <w:rFonts w:ascii="Times" w:hAnsi="Times" w:eastAsia="Times"/>
          <w:b/>
          <w:i w:val="0"/>
          <w:color w:val="000000"/>
          <w:sz w:val="24"/>
        </w:rPr>
        <w:t>SEISCIENTOS SETENTA Y DOS PESOS CON CINCUENTA Y UN CENTAVO.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(329,672.51)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LA TEBAIDA,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DANELLY MEDINA ALVAREZ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15 # 17-17 FUNDADORES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CAICEDONIA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1115190758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1484514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DANIEL ALONSO ARIAS MEDINA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22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335,146.00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SESENTA Y CUATRO MIL SETECIENTOS TRECE PESOS CON DIECINUEVE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(4,564,713.19)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LA TEBAIDA,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DANIEL ALONSO ARIAS MEDINA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9A # 3 - 62 EL SURCO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CAICEDONIA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1115190758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1484514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335,146.00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SESENTA Y CUATRO MIL SETECIENTOS TRECE PESOS CON DIECINUEVE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(4,564,713.19)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ADRIANA ALVAREZ QUINTERO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9 # 10-160 TORRE 14 APTO 502 CONJUNTO MITACA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42088807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1484021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103,278.00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CUARENTA Y OCHO MIL SETECIENTOS CINCO PESOS CON TREINTA Y UN</w:t>
      </w:r>
      <w:r>
        <w:rPr>
          <w:rFonts w:ascii="Times" w:hAnsi="Times" w:eastAsia="Times"/>
          <w:b/>
          <w:i w:val="0"/>
          <w:color w:val="000000"/>
          <w:sz w:val="24"/>
        </w:rPr>
        <w:t>CENTAVO. PESOS MLC ******** (4,748,705.31)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DAVID CIRO CASTRO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VDA MEMBRILLAL CASA 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CIRCASIA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18400486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1482439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FREDY SIRO CASTRO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a la fecha 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>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32,814.00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DOSCIENTOS SESENTA Y OCHO MIL</w:t>
      </w:r>
      <w:r>
        <w:rPr>
          <w:rFonts w:ascii="Times" w:hAnsi="Times" w:eastAsia="Times"/>
          <w:b/>
          <w:i w:val="0"/>
          <w:color w:val="000000"/>
          <w:sz w:val="24"/>
        </w:rPr>
        <w:t>CUATROCIENTOS VEINTIOCHO PESOS CON VEINTISEIS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(268,428.26)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FREDY SIRO CASTRO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LLANITOS DE GUARALA MZ 24 CS 24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CALARCA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18400486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1482439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32,814.00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DOSCIENTOS SESENTA Y OCHO MIL</w:t>
      </w:r>
      <w:r>
        <w:rPr>
          <w:rFonts w:ascii="Times" w:hAnsi="Times" w:eastAsia="Times"/>
          <w:b/>
          <w:i w:val="0"/>
          <w:color w:val="000000"/>
          <w:sz w:val="24"/>
        </w:rPr>
        <w:t>CUATROCIENTOS VEINTIOCHO PESOS CON VEINTISEIS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(268,428.26)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ALVARO OSORIO TAMAYO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BAZAR POPULAR EL MECHERO LOCAL 22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10141352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1477499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53,427.00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DOSCIENTOS NOVENTA Y CINCO MIL</w:t>
      </w:r>
      <w:r>
        <w:rPr>
          <w:rFonts w:ascii="Times" w:hAnsi="Times" w:eastAsia="Times"/>
          <w:b/>
          <w:i w:val="0"/>
          <w:color w:val="000000"/>
          <w:sz w:val="24"/>
        </w:rPr>
        <w:t>OCHOCIENTOS TREINTA Y CUATRO PESOS CON VEINTIOCHO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(295,834.28)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ANDERSON GARCIA RINCON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72 # 37-58 ACUARELA CUBA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1088289525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1476232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8,392.00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DOSCIENTOS MIL</w:t>
      </w:r>
      <w:r>
        <w:rPr>
          <w:rFonts w:ascii="Times" w:hAnsi="Times" w:eastAsia="Times"/>
          <w:b/>
          <w:i w:val="0"/>
          <w:color w:val="000000"/>
          <w:sz w:val="24"/>
        </w:rPr>
        <w:t>CUATROCIENTOS CUARENTA Y UN PESOS CON CINCUENTA Y NUEVE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(2,200,441.59)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OLGA LUCIA ARISTIZABAL CANO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11 9AN -14 EDIFICIO TORRE CRISTAL APARTAMENTO 406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24571920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1479693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607,608.00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DOCE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CUARENTA Y UN MIL SETECIENTOS NOVENTA Y CINCO PESOS CON TREINTA Y</w:t>
      </w:r>
      <w:r>
        <w:rPr>
          <w:rFonts w:ascii="Times" w:hAnsi="Times" w:eastAsia="Times"/>
          <w:b/>
          <w:i w:val="0"/>
          <w:color w:val="000000"/>
          <w:sz w:val="24"/>
        </w:rPr>
        <w:t>DOS CENTAVOS. PESOS MLC ******** (12,941,795.32)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MIRYAM GARCIA CRIALES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BULEVAR DEL COLISEO BLOQ 1 APTO 404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1094937739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1479299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KELLY VIVIANA LONDONO GARCIA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22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14,785.00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TRESCIENTOS TREINTA Y SEIS MIL</w:t>
      </w:r>
      <w:r>
        <w:rPr>
          <w:rFonts w:ascii="Times" w:hAnsi="Times" w:eastAsia="Times"/>
          <w:b/>
          <w:i w:val="0"/>
          <w:color w:val="000000"/>
          <w:sz w:val="24"/>
        </w:rPr>
        <w:t>OCHOCIENTOS NOVENTA Y SEIS PESOS CON CINCUENTA Y DOS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(336,896.52)</w:t>
      </w:r>
    </w:p>
    <w:p>
      <w:pPr>
        <w:autoSpaceDN w:val="0"/>
        <w:autoSpaceDE w:val="0"/>
        <w:widowControl/>
        <w:spacing w:line="268" w:lineRule="exact" w:before="254" w:after="0"/>
        <w:ind w:left="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50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KELLY VIVIANA LONDONO GARCIA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BULEVAR DEL COLISEO BL 1 APTO 404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1094937739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1479299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14,785.00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TRESCIENTOS TREINTA Y SEIS MIL</w:t>
      </w:r>
      <w:r>
        <w:rPr>
          <w:rFonts w:ascii="Times" w:hAnsi="Times" w:eastAsia="Times"/>
          <w:b/>
          <w:i w:val="0"/>
          <w:color w:val="000000"/>
          <w:sz w:val="24"/>
        </w:rPr>
        <w:t>OCHOCIENTOS NOVENTA Y SEIS PESOS CON CINCUENTA Y DOS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(336,896.52)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LIBIA GISELLI CORREA TORO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@@DIRECCION@@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@@CIUDAD_DIRECCION@@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94351721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1479050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DIEGO JULIAN GIRALDO CORRALES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22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268,659.00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CATORCE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NUEVE MIL NOVECIENTOS TREINTA Y NUEVE PESOS CON SETENTA Y CUATRO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(14,509,939.74)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DIEGO JULIAN GIRALDO CORRALES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CORREGIMIENTO PUEBLO TAPAO CONJUNTO VILLAS DEL CAFE CASA 11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MONTENEGRO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94351721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1479050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268,659.00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CATORCE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NUEVE MIL NOVECIENTOS TREINTA Y NUEVE PESOS CON SETENTA Y CUATRO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(14,509,939.74)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ANDREA FRANCO QUINTERO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 CASTILLA CRA 12#53-79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1094958495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1478858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LUISA FERNANDA QUINTERO FLOREZ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22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20,711.00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DOSCIENTOS SESENTA Y</w:t>
      </w:r>
      <w:r>
        <w:rPr>
          <w:rFonts w:ascii="Times" w:hAnsi="Times" w:eastAsia="Times"/>
          <w:b/>
          <w:i w:val="0"/>
          <w:color w:val="000000"/>
          <w:sz w:val="24"/>
        </w:rPr>
        <w:t>DOS MIL SETECIENTOS SETENTA PESOS CON VEINTIDOS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(1,262,770.22)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LUISA FERNANDA QUINTERO FLOREZ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BARRIO LA CASTILLA CRA 12#53-79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1094958495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1478858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20,711.00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DOSCIENTOS SESENTA Y</w:t>
      </w:r>
      <w:r>
        <w:rPr>
          <w:rFonts w:ascii="Times" w:hAnsi="Times" w:eastAsia="Times"/>
          <w:b/>
          <w:i w:val="0"/>
          <w:color w:val="000000"/>
          <w:sz w:val="24"/>
        </w:rPr>
        <w:t>DOS MIL SETECIENTOS SETENTA PESOS CON VEINTIDOS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(1,262,770.22)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GLORIA JIMENA PEDROZA GONZALEZ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15 N 15-36 CENTRO COMERCIAL PEREIRA PLAZA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42113924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1466457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140,725.00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CINCUENTA Y SIETE</w:t>
      </w:r>
      <w:r>
        <w:rPr>
          <w:rFonts w:ascii="Times" w:hAnsi="Times" w:eastAsia="Times"/>
          <w:b/>
          <w:i w:val="0"/>
          <w:color w:val="000000"/>
          <w:sz w:val="24"/>
        </w:rPr>
        <w:t>MIL TRESCIENTOS VEINTICUATRO PESOS CON VEINTITRES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(3,057,324.23)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LUZ ADRIANA QUISHPI LATA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22 #14-14 BRR LOS ALAMOS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41956285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1466447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168,155.00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QUINIENTOS TREINTA</w:t>
      </w:r>
      <w:r>
        <w:rPr>
          <w:rFonts w:ascii="Times" w:hAnsi="Times" w:eastAsia="Times"/>
          <w:b/>
          <w:i w:val="0"/>
          <w:color w:val="000000"/>
          <w:sz w:val="24"/>
        </w:rPr>
        <w:t>MIL QUINIENTOS VEINTITRES PESOS CON CUARENTA Y UN CENTAVO.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(2,530,523.41)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EDISSON OLAYA VARGAS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4B # 19-81 B/ JORGE ELIECER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16266079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1466369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9,514.00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SETECIENTOS CUARENTA Y NUEVE</w:t>
      </w:r>
      <w:r>
        <w:rPr>
          <w:rFonts w:ascii="Times" w:hAnsi="Times" w:eastAsia="Times"/>
          <w:b/>
          <w:i w:val="0"/>
          <w:color w:val="000000"/>
          <w:sz w:val="24"/>
        </w:rPr>
        <w:t>MIL NOVECIENTOS CINCUENTA Y OCHO PESOS CON CUARENTA Y TRES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(749,958.43)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JHON MARIO VARON RODRIGUEZ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23 #12-24 BRR ALAMOS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9729963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1466331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106,682.00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SEISCIENTOS CINCUENTA</w:t>
      </w:r>
      <w:r>
        <w:rPr>
          <w:rFonts w:ascii="Times" w:hAnsi="Times" w:eastAsia="Times"/>
          <w:b/>
          <w:i w:val="0"/>
          <w:color w:val="000000"/>
          <w:sz w:val="24"/>
        </w:rPr>
        <w:t>Y DOS MIL DIECINUEVE PESOS CON VEINTICINCO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(1,652,019.25)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CAROLINA GARCIA ORJUELA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44 # 24 - 75 NUEVO PRINCIPE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29110211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1473459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107,013.00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SETECIENTOS SETENTA Y</w:t>
      </w:r>
      <w:r>
        <w:rPr>
          <w:rFonts w:ascii="Times" w:hAnsi="Times" w:eastAsia="Times"/>
          <w:b/>
          <w:i w:val="0"/>
          <w:color w:val="000000"/>
          <w:sz w:val="24"/>
        </w:rPr>
        <w:t>SIETE MIL SETECIENTOS SESENTA Y UN PESOS CON NOVENTA Y UN CENTAVO.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(1,777,761.91)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JHON JAIRO OLIVEROS RAMIREZ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PATIO BONITO BAJO CLL 19 NO 4-51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18466982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1472100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73,755.00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CIENTO DIECINUEVE</w:t>
      </w:r>
      <w:r>
        <w:rPr>
          <w:rFonts w:ascii="Times" w:hAnsi="Times" w:eastAsia="Times"/>
          <w:b/>
          <w:i w:val="0"/>
          <w:color w:val="000000"/>
          <w:sz w:val="24"/>
        </w:rPr>
        <w:t>MIL SEISCIENTOS VEINTICUATRO PESOS CON TREINTA Y NUEVE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(2,119,624.39)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JUAN DANIEL MARIN GALLEGO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ED EQUILIBRIO APTO 903 BARRIO LA CRISTALINA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1094967999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1471896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100,195.00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SESENTA Y SIETE MIL</w:t>
      </w:r>
      <w:r>
        <w:rPr>
          <w:rFonts w:ascii="Times" w:hAnsi="Times" w:eastAsia="Times"/>
          <w:b/>
          <w:i w:val="0"/>
          <w:color w:val="000000"/>
          <w:sz w:val="24"/>
        </w:rPr>
        <w:t>OCHOCIENTOS SESENTA Y CUATRO PESOS CON UN CENTAVO.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(2,067,864.01)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KELYN VANESSA VIDAL MONSALVE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20 # 15 - 7 APTO 904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1118236683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1466524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45,755.00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OCHOCIENTOS CUARENTA Y NUEVE</w:t>
      </w:r>
      <w:r>
        <w:rPr>
          <w:rFonts w:ascii="Times" w:hAnsi="Times" w:eastAsia="Times"/>
          <w:b/>
          <w:i w:val="0"/>
          <w:color w:val="000000"/>
          <w:sz w:val="24"/>
        </w:rPr>
        <w:t>MIL QUINIENTOS SETENTA Y DOS PESOS CON OCHENTA Y OCHO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(849,572.88)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JHON EDWAR ALVAREZ RENGIFO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43 # 33-51 B/ NUEVO FATIMA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1116264155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1468947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15,191.00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TRESCIENTOS CINCUENTA Y NUEVE</w:t>
      </w:r>
      <w:r>
        <w:rPr>
          <w:rFonts w:ascii="Times" w:hAnsi="Times" w:eastAsia="Times"/>
          <w:b/>
          <w:i w:val="0"/>
          <w:color w:val="000000"/>
          <w:sz w:val="24"/>
        </w:rPr>
        <w:t>MIL CUATROCIENTOS VEINTIUN PESOS CON SETENTA Y TRES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(359,421.73)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NURY MAYERLY MONTEALEGRE CARRILLO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CIUDAD DORADA MZ 13 CASA 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1094881579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1481987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18,210.00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QUINIENTOS DIECIOCHO MIL</w:t>
      </w:r>
      <w:r>
        <w:rPr>
          <w:rFonts w:ascii="Times" w:hAnsi="Times" w:eastAsia="Times"/>
          <w:b/>
          <w:i w:val="0"/>
          <w:color w:val="000000"/>
          <w:sz w:val="24"/>
        </w:rPr>
        <w:t>CUATROCIENTOS SESENTA Y CINCO PESOS CON QUINCE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518,465.15)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LA TEBAIDA,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OSCAR ANDRES GRAJALES PALACIO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VEREDA BONANZA FINCA LA CABANA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 TEBAIDA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1096037880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1491128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141,079.00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VEINTIOCHO MIL TREINTA Y NUEVE PESOS CON CINCUENTA Y DOS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(4,228,039.52)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JESUS FREDY CARDOZO MONTERO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 FACHADA MNZ 57 CS 19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1094897934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1490407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432,598.00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DIECISIETE MIL SETECIENTOS DIEZ PESOS CON UN CENTAVO.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(8,317,710.01)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OSCAR MARTINEZ CORREA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3 NO. 6-55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SALENTO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4565373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1492037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240,579.00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CUARENTA Y UN MIL TRESCIENTOS SESENTA Y CUATRO PESOS CON DOCE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(6,541,364.12)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WILLINGTON ORTIZ LARGO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36 N 36-27 VILLA VERDE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1088321201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1487357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206,809.00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DOSCIENTOS TREINTA</w:t>
      </w:r>
      <w:r>
        <w:rPr>
          <w:rFonts w:ascii="Times" w:hAnsi="Times" w:eastAsia="Times"/>
          <w:b/>
          <w:i w:val="0"/>
          <w:color w:val="000000"/>
          <w:sz w:val="24"/>
        </w:rPr>
        <w:t>Y SIETE MIL DOSCIENTOS SETENTA Y DOS PESOS CON TREINTA Y SEIS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(6,237,272.36)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MARIBEL ORTIZ LARGO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36 N 36- 27 VILLA VERDE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42164218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1489408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475,907.00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DIECIOCHO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TRECE MIL DOSCIENTOS CINCUENTA PESOS CON VEINTISIETE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(18,613,250.27)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ELIZABETH RUIZ OSORIO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24 # 19-68 BR. LA HERMOSA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43824903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1482768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CLAUDIA MARIA RUIZ OSORIO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22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156,138.00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OCHOCIENTOS OCHENTA Y TRES MIL</w:t>
      </w:r>
      <w:r>
        <w:rPr>
          <w:rFonts w:ascii="Times" w:hAnsi="Times" w:eastAsia="Times"/>
          <w:b/>
          <w:i w:val="0"/>
          <w:color w:val="000000"/>
          <w:sz w:val="24"/>
        </w:rPr>
        <w:t>TRESCIENTOS TRECE PESOS CON NOVENTA Y DOS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(883,313.92)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CLAUDIA MARIA RUIZ OSORIO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23 # 18-87 BR. CUARTA ETAPA BR. LA HERMOSA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43824903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1482768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156,138.00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OCHOCIENTOS OCHENTA Y TRES MIL</w:t>
      </w:r>
      <w:r>
        <w:rPr>
          <w:rFonts w:ascii="Times" w:hAnsi="Times" w:eastAsia="Times"/>
          <w:b/>
          <w:i w:val="0"/>
          <w:color w:val="000000"/>
          <w:sz w:val="24"/>
        </w:rPr>
        <w:t>TRESCIENTOS TRECE PESOS CON NOVENTA Y DOS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(883,313.92)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PATRICIA EUGENIA LONDONO MENESES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9 N 17-09 BARRIO POLIZARPA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QUIMBAYA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43064046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1466465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27,370.00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QUINIENTOS CUATRO MIL</w:t>
      </w:r>
      <w:r>
        <w:rPr>
          <w:rFonts w:ascii="Times" w:hAnsi="Times" w:eastAsia="Times"/>
          <w:b/>
          <w:i w:val="0"/>
          <w:color w:val="000000"/>
          <w:sz w:val="24"/>
        </w:rPr>
        <w:t>NOVECIENTOS SESENTA Y SIETE PESOS CON CERO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(504,967.00)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LUZ DIVIA MOLINA MUNOZ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46A #12B-08 PISO 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24572303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1482161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152,437.00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OCHENTA Y UN MIL CUATROCIENTOS NOVENTA Y CUATRO PESOS CON SEIS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(3,681,494.06)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YHON ALEXANDER MOGOLLON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BARRIO CENTENARIO MZ 15#2 PISO 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MONTENEGRO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18419690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1479724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103,634.00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NOVECIENTOS CUARENTA</w:t>
      </w:r>
      <w:r>
        <w:rPr>
          <w:rFonts w:ascii="Times" w:hAnsi="Times" w:eastAsia="Times"/>
          <w:b/>
          <w:i w:val="0"/>
          <w:color w:val="000000"/>
          <w:sz w:val="24"/>
        </w:rPr>
        <w:t>Y OCHO MIL CUATROCIENTOS VEINTICUATRO PESOS CON CERO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(1,948,424.00)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HERNAN QUINTERO RODAS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9 # 23E-61 BARRIO GRANADA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7503492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1479969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19,390.00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SEISCIENTOS CINCUENTA Y DOS MIL</w:t>
      </w:r>
      <w:r>
        <w:rPr>
          <w:rFonts w:ascii="Times" w:hAnsi="Times" w:eastAsia="Times"/>
          <w:b/>
          <w:i w:val="0"/>
          <w:color w:val="000000"/>
          <w:sz w:val="24"/>
        </w:rPr>
        <w:t>CUATROCIENTOS DIEZ PESOS CON SEIS CENTAVOS.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652,410.06)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LEIDY MARCELA GARCIA ARIAS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28 #24-64 LINARES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1093213070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1491092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123,834.00</w:t>
      </w:r>
    </w:p>
    <w:p>
      <w:pPr>
        <w:autoSpaceDN w:val="0"/>
        <w:autoSpaceDE w:val="0"/>
        <w:widowControl/>
        <w:spacing w:line="276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OCHO MIL TRESCIENTOS</w:t>
      </w:r>
      <w:r>
        <w:rPr>
          <w:rFonts w:ascii="Times" w:hAnsi="Times" w:eastAsia="Times"/>
          <w:b/>
          <w:i w:val="0"/>
          <w:color w:val="000000"/>
          <w:sz w:val="24"/>
        </w:rPr>
        <w:t>CUARENTA PESOS CON VEINTIUN CENTAVO. PESOS MLC ******** (1,008,340.21)</w:t>
      </w:r>
    </w:p>
    <w:p>
      <w:pPr>
        <w:autoSpaceDN w:val="0"/>
        <w:autoSpaceDE w:val="0"/>
        <w:widowControl/>
        <w:spacing w:line="270" w:lineRule="exact" w:before="2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2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236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ALFONSO ARISTIZABAL FLOREZ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VDA YARUMAL FCA SANTA ANA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4581926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1488887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268,082.00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OCHENTA Y SIETE MIL TRESCIENTOS CUARENTA Y CUATRO PESOS CON</w:t>
      </w:r>
      <w:r>
        <w:rPr>
          <w:rFonts w:ascii="Times" w:hAnsi="Times" w:eastAsia="Times"/>
          <w:b/>
          <w:i w:val="0"/>
          <w:color w:val="000000"/>
          <w:sz w:val="24"/>
        </w:rPr>
        <w:t>CUARENTA Y SEIS CENTAVOS. PESOS MLC ******** (5,787,344.46)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NATALIA HERRERA MEJIA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4 N 12B 16 BR LA MILAGROSA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1093214731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1487808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62,530.00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DOSCIENTOS SESENTA Y</w:t>
      </w:r>
      <w:r>
        <w:rPr>
          <w:rFonts w:ascii="Times" w:hAnsi="Times" w:eastAsia="Times"/>
          <w:b/>
          <w:i w:val="0"/>
          <w:color w:val="000000"/>
          <w:sz w:val="24"/>
        </w:rPr>
        <w:t>SEIS MIL CIENTO CINCUENTA Y DOS PESOS CON NOVENTA Y UN CENTAVO.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(1,266,152.91)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MATEO LOPEZ MOSQUERA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50#14A-33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1088020661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1483031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219,315.00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OCHENTA MIL</w:t>
      </w:r>
      <w:r>
        <w:rPr>
          <w:rFonts w:ascii="Times" w:hAnsi="Times" w:eastAsia="Times"/>
          <w:b/>
          <w:i w:val="0"/>
          <w:color w:val="000000"/>
          <w:sz w:val="24"/>
        </w:rPr>
        <w:t>CUATROCIENTOS OCHENTA Y TRES PESOS CON SESENTA Y CUATRO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(4,080,483.64)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LAURA CRISTINA GONZALEZ CORREA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URIBE CRR 13 # 23A - 20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MONTENEGRO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1094952759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1482548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329,182.00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QUINIENTOS DOS</w:t>
      </w:r>
      <w:r>
        <w:rPr>
          <w:rFonts w:ascii="Times" w:hAnsi="Times" w:eastAsia="Times"/>
          <w:b/>
          <w:i w:val="0"/>
          <w:color w:val="000000"/>
          <w:sz w:val="24"/>
        </w:rPr>
        <w:t>MIL NOVECIENTOS NOVENTA Y CINCO PESOS CON DOS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(8,502,995.02)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CRISTINA MARTINEZ TOBON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13A 1N-39 APTO 502 ED MADRIGALES DEL PARQUE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41915488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1484538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207,311.00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SESENTA Y SEIS MIL CUATROCIENTOS CINCUENTA Y OCHO PESOS CON</w:t>
      </w:r>
      <w:r>
        <w:rPr>
          <w:rFonts w:ascii="Times" w:hAnsi="Times" w:eastAsia="Times"/>
          <w:b/>
          <w:i w:val="0"/>
          <w:color w:val="000000"/>
          <w:sz w:val="24"/>
        </w:rPr>
        <w:t>SESENTA Y DOS CENTAVOS. PESOS MLC ******** (4,466,458.62)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CRISTINA MARTINEZ TOBON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13A 1N-39 APTO 502 ED MADRIGALES DEL PARQUE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41915488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1478539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103,613.00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NOVECIENTOS OCHENTA</w:t>
      </w:r>
      <w:r>
        <w:rPr>
          <w:rFonts w:ascii="Times" w:hAnsi="Times" w:eastAsia="Times"/>
          <w:b/>
          <w:i w:val="0"/>
          <w:color w:val="000000"/>
          <w:sz w:val="24"/>
        </w:rPr>
        <w:t>Y NUEVE MIL CUATROCIENTOS CINCUENTA Y SEIS PESOS CON VEINTIDOS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(1,989,456.22)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GLORIA PATRICIA PELAEZ ROJAS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33 #30-25 BRR VICTORIA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66710750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1468082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255,938.00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SIETE MIL DOSCIENTOS DOCE PESOS CON OCHENTA Y DOS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(4,707,212.82)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MARTHA PATRICIA POSADA VELEZ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5N 18-54 AP 302 ED SAN JACINTO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41917255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1466428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92,632.00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NOVECIENTOS TREINTA Y</w:t>
      </w:r>
      <w:r>
        <w:rPr>
          <w:rFonts w:ascii="Times" w:hAnsi="Times" w:eastAsia="Times"/>
          <w:b/>
          <w:i w:val="0"/>
          <w:color w:val="000000"/>
          <w:sz w:val="24"/>
        </w:rPr>
        <w:t>OCHO MIL OCHOCIENTOS SESENTA Y UN PESOS CON OCHENTA Y DOS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(1,938,861.82)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RICARDO ALBERTO GONZALEZ TORO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11 BIS NUMERO 38-97 BLOQUE 5 APTO 502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10086676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1466353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104,768.00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VEINTIDOS MIL TRESCIENTOS DOS PESOS CON OCHENTA Y CUATRO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(2,422,302.84)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IBAGUE,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HERNAN IVAN DIAZ RAMIREZ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145 #17-27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IBAGUE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19395404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1484947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JAIRO QUIROGA COMBA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a la fecha 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22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169,923.00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CINCUENTA Y UN MIL SETENTA Y TRES PESOS CON VEINTIDOS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(2,251,073.22)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IBAGUE,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JAIRO QUIROGA COMBA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1 CS 1 BRR SANTA CATALINA 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IBAGUE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19395404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1484947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169,923.00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CINCUENTA Y UN MIL SETENTA Y TRES PESOS CON VEINTIDOS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(2,251,073.22)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INES ARANGO DE ARBELAEZ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18 #18-22 APTO 403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24672937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1482999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180,387.00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DOSCIENTOS MIL</w:t>
      </w:r>
      <w:r>
        <w:rPr>
          <w:rFonts w:ascii="Times" w:hAnsi="Times" w:eastAsia="Times"/>
          <w:b/>
          <w:i w:val="0"/>
          <w:color w:val="000000"/>
          <w:sz w:val="24"/>
        </w:rPr>
        <w:t>CUATROCIENTOS SETENTA Y UN PESOS CON NOVENTA Y OCHO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(4,200,471.98)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MANUEL FERNANDO HENAO RODRIGUEZ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17 BIS #18-28 BR. NUEVO HORIZONTE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1093227110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1472934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31,587.00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NOVECIENTOS UN MIL SEISCIENTOS</w:t>
      </w:r>
      <w:r>
        <w:rPr>
          <w:rFonts w:ascii="Times" w:hAnsi="Times" w:eastAsia="Times"/>
          <w:b/>
          <w:i w:val="0"/>
          <w:color w:val="000000"/>
          <w:sz w:val="24"/>
        </w:rPr>
        <w:t>NOVENTA Y TRES PESOS CON VEINTINUEVE CENTAVOS.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901,693.29)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CARLOS ALBERTO ZAPATA GIRALDO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7 CS 12 B/ MONTEBONITO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18506078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1489388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659,788.00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DOCE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SETENTA Y SEIS MIL DOS PESOS CON CUARENTA Y SIETE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(12,376,002.47)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JAVIER DARIO GUEVARA CASTANEDA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LUIS CARLOS FLOREZ MZA 1 CASA 14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MONTENEGRO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24811147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1488395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ANGELA PATRICIA GUEVARA CASTANEDA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179,308.00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SESENTA Y UN MIL DOSCIENTOS CINCO PESOS CON SETENTA Y SEIS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(8,261,205.76)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ANGELA PATRICIA GUEVARA CASTANEDA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3 N 23-45 BARRIO RAMIREZ FRANCO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MONTENEGRO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24811147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1488395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179,308.00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SESENTA Y UN MIL DOSCIENTOS CINCO PESOS CON SETENTA Y SEIS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(8,261,205.76)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FREDY ALEXANDER MEJIA GONZALEZ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A CS 10 BRR MIRADOR DE GUADUALES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CALARCA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18370536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1487845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365,947.00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TRECE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CINCUENTA Y UN MIL DOSCIENTOS SETENTA Y DOS PESOS CON VEINTE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(13,751,272.20)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FREDY ALEXANDER MEJIA GONZALEZ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A CS 10 BRR MIRADOR DE GUADUALES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CALARCA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18370536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1487844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458,887.00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NOVECIENTOS DOCE</w:t>
      </w:r>
      <w:r>
        <w:rPr>
          <w:rFonts w:ascii="Times" w:hAnsi="Times" w:eastAsia="Times"/>
          <w:b/>
          <w:i w:val="0"/>
          <w:color w:val="000000"/>
          <w:sz w:val="24"/>
        </w:rPr>
        <w:t>MIL DOSCIENTOS SESENTA Y SIETE PESOS CON OCHENTA Y NUEVE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(2,912,267.89)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DE JESUS ESPINOSA GALLO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17 NO. 42-52. BR/ VERSALLES. CALARCA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CALARCA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14945942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1487659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151,823.00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SEISCIENTOS TREINTA Y</w:t>
      </w:r>
      <w:r>
        <w:rPr>
          <w:rFonts w:ascii="Times" w:hAnsi="Times" w:eastAsia="Times"/>
          <w:b/>
          <w:i w:val="0"/>
          <w:color w:val="000000"/>
          <w:sz w:val="24"/>
        </w:rPr>
        <w:t>CINCO MIL SESENTA Y CUATRO PESOS CON OCHENTA Y SEIS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(1,635,064.86)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ANGIE CAROLINA GASCA RADA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26 CS 11 SAMARIA 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1088328974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1487624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201,069.00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TREINTA Y NUEVE MIL CIENTO CUARENTA Y CUATRO PESOS CON OCHENTA Y</w:t>
      </w:r>
      <w:r>
        <w:rPr>
          <w:rFonts w:ascii="Times" w:hAnsi="Times" w:eastAsia="Times"/>
          <w:b/>
          <w:i w:val="0"/>
          <w:color w:val="000000"/>
          <w:sz w:val="24"/>
        </w:rPr>
        <w:t>DOS CENTAVOS. PESOS MLC ******** (4,339,144.82)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WILMA INES PARRA GALVIS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VDA SANTA TERESA FCA LA ESPERANZA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FILANDIA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30300955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1487365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186,414.00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NOVENTA Y SIETE MIL QUINIENTOS DOCE PESOS CON NOVENTA Y OCHO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(2,897,512.98)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WILSON DE JESUS CORRALES IZQUIERDO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F CASA 16 BARRIO LA HABANA CUBA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10032324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1487108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137,154.00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OCHENTA Y CINCO MIL CIENTO CUATRO PESOS CON SETENTA Y SEIS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(3,485,104.76)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DORY CARVAJAL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6 CS 28 SECTOR 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26509476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1486691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170,923.00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SIETE MIL QUINIENTOS PESOS CON TREINTA Y UN CENTAVO.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(4,407,500.31)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ANA CENIDES LARGO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CIUDADELA DEL CAFE TORRE 4B APTO 1002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41921955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1486646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179,561.00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SETENTA Y SEIS MIL TRESCIENTOS CINCUENTA Y CINCO PESOS CON SETENTA Y</w:t>
      </w:r>
      <w:r>
        <w:rPr>
          <w:rFonts w:ascii="Times" w:hAnsi="Times" w:eastAsia="Times"/>
          <w:b/>
          <w:i w:val="0"/>
          <w:color w:val="000000"/>
          <w:sz w:val="24"/>
        </w:rPr>
        <w:t>TRES CENTAVOS. PESOS MLC ******** (5,476,355.73)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HECTOR DARIO VARGAS VALENCIA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3D CLL 48C 33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10281474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1484407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380,270.00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DOSCIENTOS UN MIL</w:t>
      </w:r>
      <w:r>
        <w:rPr>
          <w:rFonts w:ascii="Times" w:hAnsi="Times" w:eastAsia="Times"/>
          <w:b/>
          <w:i w:val="0"/>
          <w:color w:val="000000"/>
          <w:sz w:val="24"/>
        </w:rPr>
        <w:t>DOSCIENTOS DOCE PESOS CON CUARENTA Y UN CENTAVO. PESOS MLC ********</w:t>
      </w:r>
      <w:r>
        <w:rPr>
          <w:rFonts w:ascii="Times" w:hAnsi="Times" w:eastAsia="Times"/>
          <w:b/>
          <w:i w:val="0"/>
          <w:color w:val="000000"/>
          <w:sz w:val="24"/>
        </w:rPr>
        <w:t>(8,201,212.41)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DIEGO ANTONIO VARELA ARIAS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VILLA LILIANA CR 40 NO.43.52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10251917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1484191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326,773.00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CINCUENTA Y SIETE MIL CUATROCIENTOS TREINTA Y OCHO PESOS CON</w:t>
      </w:r>
      <w:r>
        <w:rPr>
          <w:rFonts w:ascii="Times" w:hAnsi="Times" w:eastAsia="Times"/>
          <w:b/>
          <w:i w:val="0"/>
          <w:color w:val="000000"/>
          <w:sz w:val="24"/>
        </w:rPr>
        <w:t>SETENTA Y NUEVE CENTAVOS. PESOS MLC ******** (6,957,438.79)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MILLERLEY OSORIO FRANCO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37 B 33 68 VILLA VERDE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42092136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1484056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ELIZABETH QUICENO CRUZ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 mora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 </w:t>
      </w:r>
      <w:r>
        <w:rPr>
          <w:rFonts w:ascii="Times" w:hAnsi="Times" w:eastAsia="Times"/>
          <w:b w:val="0"/>
          <w:i w:val="0"/>
          <w:color w:val="000000"/>
          <w:sz w:val="24"/>
        </w:rPr>
        <w:t>23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270,620.00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TREINTA Y UN MIL SETECIENTOS OCHENTA Y UN PESOS CON SESENTA Y TRES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(6,831,781.63)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ELIZABETH QUICENO CRUZ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37-B # 33-68 VILLA VERDE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42092136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1484056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270,620.00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TREINTA Y UN MIL SETECIENTOS OCHENTA Y UN PESOS CON SESENTA Y TRES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(6,831,781.63)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JORGE MARIO GIRALDO GRANADA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52#11-29 LOS NARANJOS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18510625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1483962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130,252.00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CUARENTA Y CINCO MIL SEISCIENTOS SETENTA Y SEIS PESOS CON TREINTA Y</w:t>
      </w:r>
      <w:r>
        <w:rPr>
          <w:rFonts w:ascii="Times" w:hAnsi="Times" w:eastAsia="Times"/>
          <w:b/>
          <w:i w:val="0"/>
          <w:color w:val="000000"/>
          <w:sz w:val="24"/>
        </w:rPr>
        <w:t>DOS CENTAVOS. PESOS MLC ******** (4,345,676.32)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SOR NIDIA DUQUE BENAVIDES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JARDIN DE LAS AMERICAS CL 22 30-31 APTO 303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41915600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1483407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1,257,580.00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TREINTA Y SEIS MILLONES</w:t>
      </w:r>
      <w:r>
        <w:rPr>
          <w:rFonts w:ascii="Times" w:hAnsi="Times" w:eastAsia="Times"/>
          <w:b/>
          <w:i w:val="0"/>
          <w:color w:val="000000"/>
          <w:sz w:val="24"/>
        </w:rPr>
        <w:t>SETECIENTOS TRES MIL CIENTO NOVENTA Y SIETE PESOS CON VEINTE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(36,703,197.20)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PABLO ANDRES ORTEGA RESTREPO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FINCA LA CAMELIA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BUGALAGRANDE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16459752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1482875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78,839.00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VEINTIUN MIL DOSCIENTOS CINCUENTA Y DOS PESOS CON CINCUENTA Y OCHO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(2,621,252.58)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MARTIN EMILIO TANGARIFE TABARES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23 # 1AW - 36 B/ NUEVO FARFAN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71710894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1481918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312,198.00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TREINTA Y TRES MIL CUATRO PESOS CON VEINTINUEVE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(6,433,004.29)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LUZ NELLY RESTREPO VERGARA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21 20-124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31401727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1488844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368,163.00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OCHENTA Y SIETE MIL SETECIENTOS CINCUENTA Y OCHO PESOS CON</w:t>
      </w:r>
      <w:r>
        <w:rPr>
          <w:rFonts w:ascii="Times" w:hAnsi="Times" w:eastAsia="Times"/>
          <w:b/>
          <w:i w:val="0"/>
          <w:color w:val="000000"/>
          <w:sz w:val="24"/>
        </w:rPr>
        <w:t>OCHENTA Y NUEVE CENTAVOS. PESOS MLC ******** (6,887,758.89)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CESAR ARTURO ARIAS DUQUE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19 # 19 - 127 BARRIO SAN PEDRO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 UNION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6357384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1480092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1,429,525.00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CUATROCIENTOS</w:t>
      </w:r>
      <w:r>
        <w:rPr>
          <w:rFonts w:ascii="Times" w:hAnsi="Times" w:eastAsia="Times"/>
          <w:b/>
          <w:i w:val="0"/>
          <w:color w:val="000000"/>
          <w:sz w:val="24"/>
        </w:rPr>
        <w:t>TREINTA Y UN MIL CIENTO SESENTA Y NUEVE PESOS CON DIEZ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(1,431,169.10)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JAVIER HUMBERTO SALAS ALDANA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B.LOS QUINDOS MZ 21 # 16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80799563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1479589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ANDRES FANDINO GARCIA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 mora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 </w:t>
      </w:r>
      <w:r>
        <w:rPr>
          <w:rFonts w:ascii="Times" w:hAnsi="Times" w:eastAsia="Times"/>
          <w:b w:val="0"/>
          <w:i w:val="0"/>
          <w:color w:val="000000"/>
          <w:sz w:val="24"/>
        </w:rPr>
        <w:t>23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334,690.00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OCHENTA Y CINCO MIL CUATROCIENTOS NOVENTA Y UN PESOS CON OCHENTA</w:t>
      </w:r>
      <w:r>
        <w:rPr>
          <w:rFonts w:ascii="Times" w:hAnsi="Times" w:eastAsia="Times"/>
          <w:b/>
          <w:i w:val="0"/>
          <w:color w:val="000000"/>
          <w:sz w:val="24"/>
        </w:rPr>
        <w:t>Y SEIS CENTAVOS. PESOS MLC ******** (4,785,491.86)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ANDRES FANDINO GARCIA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20 # 5 LOS QUINDOS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80799563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1479589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334,690.00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OCHENTA Y CINCO MIL CUATROCIENTOS NOVENTA Y UN PESOS CON OCHENTA</w:t>
      </w:r>
      <w:r>
        <w:rPr>
          <w:rFonts w:ascii="Times" w:hAnsi="Times" w:eastAsia="Times"/>
          <w:b/>
          <w:i w:val="0"/>
          <w:color w:val="000000"/>
          <w:sz w:val="24"/>
        </w:rPr>
        <w:t>Y SEIS CENTAVOS. PESOS MLC ******** (4,785,491.86)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JULIAN ANDRES ALZATE OROZCO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CONDOMINIO BOSQUES DE PALERMO BLQ 5 APART 302 -CR 19#170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18492039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1479096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460,038.00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DOCE MILLONES VEINTIDOS MIL</w:t>
      </w:r>
      <w:r>
        <w:rPr>
          <w:rFonts w:ascii="Times" w:hAnsi="Times" w:eastAsia="Times"/>
          <w:b/>
          <w:i w:val="0"/>
          <w:color w:val="000000"/>
          <w:sz w:val="24"/>
        </w:rPr>
        <w:t>DOSCIENTOS CUARENTA Y TRES PESOS CON CUARENTA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12,022,243.40)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OCTAVIO OSPINA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12 # 30A-04 APTO, 301,PISO 3 BR. PINARES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18512098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1478836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163,585.00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CIENTO CINCUENTA Y</w:t>
      </w:r>
      <w:r>
        <w:rPr>
          <w:rFonts w:ascii="Times" w:hAnsi="Times" w:eastAsia="Times"/>
          <w:b/>
          <w:i w:val="0"/>
          <w:color w:val="000000"/>
          <w:sz w:val="24"/>
        </w:rPr>
        <w:t>UN MIL CUATROCIENTOS NOVENTA PESOS CON OCHENTA Y UN CENTAVO.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(2,151,490.81)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MARISOL CARDENAS RENDON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17 1-34 VILLA LILIANA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29951823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1478014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279,875.00</w:t>
      </w:r>
    </w:p>
    <w:p>
      <w:pPr>
        <w:autoSpaceDN w:val="0"/>
        <w:autoSpaceDE w:val="0"/>
        <w:widowControl/>
        <w:spacing w:line="276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SETENTA Y UN MIL</w:t>
      </w:r>
      <w:r>
        <w:rPr>
          <w:rFonts w:ascii="Times" w:hAnsi="Times" w:eastAsia="Times"/>
          <w:b/>
          <w:i w:val="0"/>
          <w:color w:val="000000"/>
          <w:sz w:val="24"/>
        </w:rPr>
        <w:t>CUATROCIENTOS PESOS CON OCHENTA PESOS MLC ******** (2,071,400.80)</w:t>
      </w:r>
    </w:p>
    <w:p>
      <w:pPr>
        <w:autoSpaceDN w:val="0"/>
        <w:autoSpaceDE w:val="0"/>
        <w:widowControl/>
        <w:spacing w:line="270" w:lineRule="exact" w:before="2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2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236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ROSMARY LOPEZ OSORIO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12 NO. 6-56 BRR. CENTRO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CHINCHINA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24626939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1472684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145,339.00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OCHOCIENTOS SESENTA Y CINCO MIL</w:t>
      </w:r>
      <w:r>
        <w:rPr>
          <w:rFonts w:ascii="Times" w:hAnsi="Times" w:eastAsia="Times"/>
          <w:b/>
          <w:i w:val="0"/>
          <w:color w:val="000000"/>
          <w:sz w:val="24"/>
        </w:rPr>
        <w:t>SETECIENTOS SESENTA Y CINCO PESOS CON CINCUENTA Y CUATRO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(865,765.54)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MIRIAM DE SOCORRO TORO CASTRO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83 B2 NUMERO 45 - 30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CALI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41917763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1469225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ADRIANA MARIA LOPEZ VILLEGAS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255,163.00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CUARENTA Y DOS</w:t>
      </w:r>
      <w:r>
        <w:rPr>
          <w:rFonts w:ascii="Times" w:hAnsi="Times" w:eastAsia="Times"/>
          <w:b/>
          <w:i w:val="0"/>
          <w:color w:val="000000"/>
          <w:sz w:val="24"/>
        </w:rPr>
        <w:t>MIL CUATROCIENTOS SETENTA PESOS CON OCHENTA Y NUEVE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(4,042,470.89)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ADRIANA MARIA LOPEZ VILLEGAS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VDA LA FLORESTA FINCA SAN FERNANDO RAMAL CAMINO PISAMAL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MONTENEGRO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41917763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1469225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255,163.00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CUARENTA Y DOS</w:t>
      </w:r>
      <w:r>
        <w:rPr>
          <w:rFonts w:ascii="Times" w:hAnsi="Times" w:eastAsia="Times"/>
          <w:b/>
          <w:i w:val="0"/>
          <w:color w:val="000000"/>
          <w:sz w:val="24"/>
        </w:rPr>
        <w:t>MIL CUATROCIENTOS SETENTA PESOS CON OCHENTA Y NUEVE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(4,042,470.89)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EVERSELIO BERMUDEZ RENDON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TRAASV 12 # 25B -53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94393266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1480307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267,099.00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VEINTICINCO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OCHENTA Y SIETE MIL SEISCIENTOS OCHENTA Y OCHO PESOS CON TREINTA Y</w:t>
      </w:r>
      <w:r>
        <w:rPr>
          <w:rFonts w:ascii="Times" w:hAnsi="Times" w:eastAsia="Times"/>
          <w:b/>
          <w:i w:val="0"/>
          <w:color w:val="000000"/>
          <w:sz w:val="24"/>
        </w:rPr>
        <w:t>CUATRO CENTAVOS. PESOS MLC ******** (25,587,688.34)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DIEGO ALEJANDRO LEON GARCIA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1 CASA 10 BRR LA ISABELA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1094899347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1489323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361,600.00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NUEVE MILLONES CIENTO SESENTA Y</w:t>
      </w:r>
      <w:r>
        <w:rPr>
          <w:rFonts w:ascii="Times" w:hAnsi="Times" w:eastAsia="Times"/>
          <w:b/>
          <w:i w:val="0"/>
          <w:color w:val="000000"/>
          <w:sz w:val="24"/>
        </w:rPr>
        <w:t>UN MIL SETECIENTOS TREINTA Y SIETE PESOS CON SESENTA Y SEIS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(9,161,737.66)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EUDES DE JESUS HERRERA OSPINA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46 CS 17 COMUNIDAD BENAVIDES 2500 LOTES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10090337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1485815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15,909.00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QUINIENTOS NOVENTA Y SEIS MIL</w:t>
      </w:r>
      <w:r>
        <w:rPr>
          <w:rFonts w:ascii="Times" w:hAnsi="Times" w:eastAsia="Times"/>
          <w:b/>
          <w:i w:val="0"/>
          <w:color w:val="000000"/>
          <w:sz w:val="24"/>
        </w:rPr>
        <w:t>DOSCIENTOS CINCUENTA Y CINCO PESOS CON SETENTA Y SEIS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(596,255.76)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MARTA CECILIA ACOSTA TORO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BARRIO CALIMA MZ 15 CASA 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41910152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1488592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211,273.00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SEISCIENTOS OCHENTA MIL</w:t>
      </w:r>
      <w:r>
        <w:rPr>
          <w:rFonts w:ascii="Times" w:hAnsi="Times" w:eastAsia="Times"/>
          <w:b/>
          <w:i w:val="0"/>
          <w:color w:val="000000"/>
          <w:sz w:val="24"/>
        </w:rPr>
        <w:t>CUARENTA Y OCHO PESOS CON OCHENTA Y CINCO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(680,048.85)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JHOAN STIVEN GOMEZ VILLA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24 BIS NO.22-22 PORTAL DE LA HERMOSA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1093225677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1481920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59,226.00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NOVENTA Y TRES MIL</w:t>
      </w:r>
      <w:r>
        <w:rPr>
          <w:rFonts w:ascii="Times" w:hAnsi="Times" w:eastAsia="Times"/>
          <w:b/>
          <w:i w:val="0"/>
          <w:color w:val="000000"/>
          <w:sz w:val="24"/>
        </w:rPr>
        <w:t>NOVECIENTOS CINCUENTA Y NUEVE PESOS CON VEINTINUEVE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(1,093,959.29)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EDWIN ALBERTO SANTAMARIA ARDILA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LINDARAJA 3 MZ S CS 14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18399454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1483334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1,722,875.00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CINCUENTA Y DOS MILLONES</w:t>
      </w:r>
      <w:r>
        <w:rPr>
          <w:rFonts w:ascii="Times" w:hAnsi="Times" w:eastAsia="Times"/>
          <w:b/>
          <w:i w:val="0"/>
          <w:color w:val="000000"/>
          <w:sz w:val="24"/>
        </w:rPr>
        <w:t>QUINIENTOS CUARENTA Y SEIS MIL TRESCIENTOS SESENTA Y SIETE PESOS CON</w:t>
      </w:r>
      <w:r>
        <w:rPr>
          <w:rFonts w:ascii="Times" w:hAnsi="Times" w:eastAsia="Times"/>
          <w:b/>
          <w:i w:val="0"/>
          <w:color w:val="000000"/>
          <w:sz w:val="24"/>
        </w:rPr>
        <w:t>SESENTA PESOS MLC ******** (52,546,367.60)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HEIDY JOHANNA MARIN ROMAN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19 22 53 PI 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31414248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1471596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207,215.00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SETECIENTOS SETENTA Y</w:t>
      </w:r>
      <w:r>
        <w:rPr>
          <w:rFonts w:ascii="Times" w:hAnsi="Times" w:eastAsia="Times"/>
          <w:b/>
          <w:i w:val="0"/>
          <w:color w:val="000000"/>
          <w:sz w:val="24"/>
        </w:rPr>
        <w:t>NUEVE MIL DOSCIENTOS NOVENTA Y SEIS PESOS CON CUARENTA Y 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(1,779,296.49)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WILSON GOMEZ PRIETO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13 19 111 LA UNIO0N VALLE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 UNION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94274898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1490731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350,431.00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QUINIENTOS OCHENTA</w:t>
      </w:r>
      <w:r>
        <w:rPr>
          <w:rFonts w:ascii="Times" w:hAnsi="Times" w:eastAsia="Times"/>
          <w:b/>
          <w:i w:val="0"/>
          <w:color w:val="000000"/>
          <w:sz w:val="24"/>
        </w:rPr>
        <w:t>Y CUATRO MIL SETECIENTOS SESENTA Y TRES PESOS CON VEINTE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(2,584,763.20)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WILSON GOMEZ PRIETO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13 19 111 LA UNIO0N VALLE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 UNION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94274898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44838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 usted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952,684.00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DIEZ MILLONES QUINIENTOS SETENTA</w:t>
      </w:r>
      <w:r>
        <w:rPr>
          <w:rFonts w:ascii="Times" w:hAnsi="Times" w:eastAsia="Times"/>
          <w:b/>
          <w:i w:val="0"/>
          <w:color w:val="000000"/>
          <w:sz w:val="24"/>
        </w:rPr>
        <w:t>Y NUEVE MIL NOVECIENTOS VEINTICINCO PESOS CON TREINTA Y UN CENTAVO.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(10,579,925.31)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HERIBERTO HELI HENAO VANEGAS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VDA NARANJAL FINCA EL TESORO LA MORALIA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10538786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1482347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164,057.00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NOVENTA Y CUATRO MIL CUATROCIENTOS ONCE PESOS CON SESENTA Y</w:t>
      </w:r>
      <w:r>
        <w:rPr>
          <w:rFonts w:ascii="Times" w:hAnsi="Times" w:eastAsia="Times"/>
          <w:b/>
          <w:i w:val="0"/>
          <w:color w:val="000000"/>
          <w:sz w:val="24"/>
        </w:rPr>
        <w:t>CUATRO CENTAVOS. PESOS MLC ******** (2,294,411.64)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LEONOR NARANJO DE JIMENEZ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26 33-40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24475077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1487850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103,965.00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TRESCIENTOS SETENTA Y</w:t>
      </w:r>
      <w:r>
        <w:rPr>
          <w:rFonts w:ascii="Times" w:hAnsi="Times" w:eastAsia="Times"/>
          <w:b/>
          <w:i w:val="0"/>
          <w:color w:val="000000"/>
          <w:sz w:val="24"/>
        </w:rPr>
        <w:t>TRES MIL TRESCIENTOS OCHENTA Y CUATRO PESOS CON SIETE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(1,373,384.07)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LUZ ELCY TAPIERO PEREZ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BARRIO FUNDADORES MZ 1 CASA 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PIJAO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94254308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1484183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JORGE HUMBERTO MUNOZ VELEZ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159,279.00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CUARENTA MIL SETECIENTOS DOS PESOS CON SESENTA Y SEIS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(3,640,702.66)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JORGE HUMBERTO MUNOZ VELEZ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5 CL 18 BRR FUNDADORES MZ 2 CASA 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PIJAO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94254308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1484183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159,279.00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CUARENTA MIL SETECIENTOS DOS PESOS CON SESENTA Y SEIS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(3,640,702.66)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MONICA DAYANA MOLINA GIRALDO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31 25-26 CENTRO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1097406967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1480248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138,844.00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DOSCIENTOS CINCUENTA Y DOS MIL</w:t>
      </w:r>
      <w:r>
        <w:rPr>
          <w:rFonts w:ascii="Times" w:hAnsi="Times" w:eastAsia="Times"/>
          <w:b/>
          <w:i w:val="0"/>
          <w:color w:val="000000"/>
          <w:sz w:val="24"/>
        </w:rPr>
        <w:t>CUATROCIENTOS NOVENTA Y NUEVE PESOS CON CINCUENTA Y OCHO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(252,499.58)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PILAR CRISTINA HERNANDEZ ECHEVERRY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B CASA 1 BARRIO TERRANOVA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41951570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1485201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108,689.00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OCHENTA Y NUEVE MIL</w:t>
      </w:r>
      <w:r>
        <w:rPr>
          <w:rFonts w:ascii="Times" w:hAnsi="Times" w:eastAsia="Times"/>
          <w:b/>
          <w:i w:val="0"/>
          <w:color w:val="000000"/>
          <w:sz w:val="24"/>
        </w:rPr>
        <w:t>SETENTA Y CUATRO PESOS CON CINCUENTA Y TRES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(1,089,074.53)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EDGAR DE JESUS ARBOLEDA VALENCIA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VDA CUBA KILOMETRO 41 FINCA LOS NARANJOS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NEIRA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10285746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1481484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277,829.00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DIECIOCHO MIL SEISCIENTOS SESENTA Y NUEVE PESOS CON SEIS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(3,518,669.06)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CLAUDIA LILIANA VILLAMIL RINCON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CONJUNTO RESIDENCIAL LA ARCADIA MZ 24 CASA 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41961792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1471410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685,301.00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DIEZ MILLONES CIENTO</w:t>
      </w:r>
      <w:r>
        <w:rPr>
          <w:rFonts w:ascii="Times" w:hAnsi="Times" w:eastAsia="Times"/>
          <w:b/>
          <w:i w:val="0"/>
          <w:color w:val="000000"/>
          <w:sz w:val="24"/>
        </w:rPr>
        <w:t>VEINTICUATRO MIL TRESCIENTOS TREINTA Y UN PESOS CON CINCUENTA Y</w:t>
      </w:r>
      <w:r>
        <w:rPr>
          <w:rFonts w:ascii="Times" w:hAnsi="Times" w:eastAsia="Times"/>
          <w:b/>
          <w:i w:val="0"/>
          <w:color w:val="000000"/>
          <w:sz w:val="24"/>
        </w:rPr>
        <w:t>NUEVE CENTAVOS. PESOS MLC ******** (10,124,331.59)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DIEGO QUINTERO QUICENO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9 #23E-61 BRR GRANADA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9729960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1492113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290,310.00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SETECIENTOS SEIS</w:t>
      </w:r>
      <w:r>
        <w:rPr>
          <w:rFonts w:ascii="Times" w:hAnsi="Times" w:eastAsia="Times"/>
          <w:b/>
          <w:i w:val="0"/>
          <w:color w:val="000000"/>
          <w:sz w:val="24"/>
        </w:rPr>
        <w:t>MIL TRESCIENTOS UN PESOS CON OCHENTA Y DOS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(5,706,301.82)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LUBIAN ALZATE ACEVEDO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13 # 27 -32 BR EL BOSQUE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24627621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1492035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GLORIA MONICA QUINTERO BARRIOS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22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179,007.00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SEISCIENTOS TREINTA Y</w:t>
      </w:r>
      <w:r>
        <w:rPr>
          <w:rFonts w:ascii="Times" w:hAnsi="Times" w:eastAsia="Times"/>
          <w:b/>
          <w:i w:val="0"/>
          <w:color w:val="000000"/>
          <w:sz w:val="24"/>
        </w:rPr>
        <w:t>SEIS MIL NOVECIENTOS CUARENTA PESOS CON TREINTA Y NUEVE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(1,636,940.39)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GLORIA MONICA QUINTERO BARRIOS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13 N 27-32 BRR EL BOSQUE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24627621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1492035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179,007.00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SEISCIENTOS TREINTA Y</w:t>
      </w:r>
      <w:r>
        <w:rPr>
          <w:rFonts w:ascii="Times" w:hAnsi="Times" w:eastAsia="Times"/>
          <w:b/>
          <w:i w:val="0"/>
          <w:color w:val="000000"/>
          <w:sz w:val="24"/>
        </w:rPr>
        <w:t>SEIS MIL NOVECIENTOS CUARENTA PESOS CON TREINTA Y NUEVE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(1,636,940.39)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JHON ALEXANDER GARCIA MORALES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FINCA LA CALERA VEREDA MEDIA CARA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CORDOBA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18395388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1490398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195,007.00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CIENTO</w:t>
      </w:r>
      <w:r>
        <w:rPr>
          <w:rFonts w:ascii="Times" w:hAnsi="Times" w:eastAsia="Times"/>
          <w:b/>
          <w:i w:val="0"/>
          <w:color w:val="000000"/>
          <w:sz w:val="24"/>
        </w:rPr>
        <w:t>CUARENTA Y DOS MIL NOVECIENTOS TREINTA Y UN PESOS CON CINCUENTA Y</w:t>
      </w:r>
      <w:r>
        <w:rPr>
          <w:rFonts w:ascii="Times" w:hAnsi="Times" w:eastAsia="Times"/>
          <w:b/>
          <w:i w:val="0"/>
          <w:color w:val="000000"/>
          <w:sz w:val="24"/>
        </w:rPr>
        <w:t>SEIS CENTAVOS. PESOS MLC ******** (4,142,931.56)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BARLAHAN RAMIREZ MUNOZ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27 N 12 32 BOSQUES DE SANTA ANA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18594694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1490313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574,581.00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TRECE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TRES MIL CIENTO SETENTA Y SEIS PESOS CON VEINTICINCO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(13,803,176.25)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IBAGUE,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AUGUSTO MORALES LOSADA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4BIS 28A - 50 BRR HIPODROMO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IBAGUE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1110484775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1490295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210,793.00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NOVENTA Y DOS MIL NOVECIENTOS VEINTICINCO PESOS CON SESENTA Y TRES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(6,292,925.63)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OLGA LUCIA OSPINA GONZALEZ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BARRIO NUEVO BERLIN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41936795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1489631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138,943.00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NOVECIENTOS OCHENTA</w:t>
      </w:r>
      <w:r>
        <w:rPr>
          <w:rFonts w:ascii="Times" w:hAnsi="Times" w:eastAsia="Times"/>
          <w:b/>
          <w:i w:val="0"/>
          <w:color w:val="000000"/>
          <w:sz w:val="24"/>
        </w:rPr>
        <w:t>MIL SETECIENTOS NOVENTA Y NUEVE PESOS CON ONCE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1,980,799.11)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PAULINA DUQUE LENGUA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20 CS 30 B/ VILLA DEL CAMPO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1004702335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1491471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91,459.00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CUATROCIENTOS</w:t>
      </w:r>
      <w:r>
        <w:rPr>
          <w:rFonts w:ascii="Times" w:hAnsi="Times" w:eastAsia="Times"/>
          <w:b/>
          <w:i w:val="0"/>
          <w:color w:val="000000"/>
          <w:sz w:val="24"/>
        </w:rPr>
        <w:t>SETENTA Y OCHO MIL OCHOCIENTOS NOVENTA Y TRES PESOS CON SESENTA Y</w:t>
      </w:r>
      <w:r>
        <w:rPr>
          <w:rFonts w:ascii="Times" w:hAnsi="Times" w:eastAsia="Times"/>
          <w:b/>
          <w:i w:val="0"/>
          <w:color w:val="000000"/>
          <w:sz w:val="24"/>
        </w:rPr>
        <w:t>TRES CENTAVOS. PESOS MLC ******** (1,478,893.63)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JHERALDINE GRAJALES OSORIO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LAS COLINAS SECTOR 6 MNZ 3 CS 25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1094944380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1491452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431,652.00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SIETE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CUARENTA Y DOS MIL CUATROCIENTOS SETENTA Y CUATRO PESOS CON DOS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(7,342,474.02)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DIANA FERNANDA FLOREZ HOYOS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BOSQUES DE PINARES MZ 5 #174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1094885284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1491120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147,002.00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NOVECIENTOS TREINTA</w:t>
      </w:r>
      <w:r>
        <w:rPr>
          <w:rFonts w:ascii="Times" w:hAnsi="Times" w:eastAsia="Times"/>
          <w:b/>
          <w:i w:val="0"/>
          <w:color w:val="000000"/>
          <w:sz w:val="24"/>
        </w:rPr>
        <w:t>MIL OCHOCIENTOS CUARENTA Y CUATRO PESOS CON VEINTISEIS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(1,930,844.26)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LUISA VALENCIA PAMPLONA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EBANO TORRE 2 APTO 303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42005831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1490965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81,721.00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CIENTO CUARENTA Y SEIS</w:t>
      </w:r>
      <w:r>
        <w:rPr>
          <w:rFonts w:ascii="Times" w:hAnsi="Times" w:eastAsia="Times"/>
          <w:b/>
          <w:i w:val="0"/>
          <w:color w:val="000000"/>
          <w:sz w:val="24"/>
        </w:rPr>
        <w:t>MIL TRESCIENTOS SESENTA Y SIETE PESOS CON CINCUENTA Y CUATRO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(1,146,367.54)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JUAN SEBASTIAN SANCHEZ MARIN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UNIVERSAL MZ 18 CASA 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1094948199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1490673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104,866.00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SESENTA Y CUATRO MIL TREINTA Y SEIS PESOS CON SESENTA Y TRES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(2,864,036.63)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DEL CARMEN GUEVARA HORTUA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BARRIO ALLENDE CASA 34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41903480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1490623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36,390.00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CIENTO OCHENTA Y OCHO</w:t>
      </w:r>
      <w:r>
        <w:rPr>
          <w:rFonts w:ascii="Times" w:hAnsi="Times" w:eastAsia="Times"/>
          <w:b/>
          <w:i w:val="0"/>
          <w:color w:val="000000"/>
          <w:sz w:val="24"/>
        </w:rPr>
        <w:t>MIL QUINIENTOS DIECINUEVE PESOS CON TREINTA Y OCHO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(1,188,519.38)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DAMARIS RUIZ HERNANDEZ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B CS 3 PISO 1 GUAYACANES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25246727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1487172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344,839.00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CIENTO CATORCE</w:t>
      </w:r>
      <w:r>
        <w:rPr>
          <w:rFonts w:ascii="Times" w:hAnsi="Times" w:eastAsia="Times"/>
          <w:b/>
          <w:i w:val="0"/>
          <w:color w:val="000000"/>
          <w:sz w:val="24"/>
        </w:rPr>
        <w:t>MIL VEINTINUEVE PESOS CON SETENTA Y NUEVE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(3,114,029.79)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MELBA VILLAMIL BAUTISTA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ED. LONDONO CRA 15 NO.23-17 APTO 401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41899850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1485721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325,945.00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DIECIOCHO MILLONES NUEVE MIL</w:t>
      </w:r>
      <w:r>
        <w:rPr>
          <w:rFonts w:ascii="Times" w:hAnsi="Times" w:eastAsia="Times"/>
          <w:b/>
          <w:i w:val="0"/>
          <w:color w:val="000000"/>
          <w:sz w:val="24"/>
        </w:rPr>
        <w:t>CUATROCIENTOS CUARENTA Y TRES PESOS CON VEINTICINCO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(18,009,443.25)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NELSY ALEJANDRA MARIN BLANDON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45D #9E-30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24757880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1485563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GLORIA ESPERANZA MARIN BLANDON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22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503,316.00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DIEZ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CUARENTA Y TRES MIL DOSCIENTOS VEINTIDOS PESOS CON CATORCE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(10,943,222.14)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HOBER ARTURO HUERTAS BOHORQUEZ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12 # 10-20 AVE FEROCARRIL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10100304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1490457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368,782.00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TREINTA Y CINCO MIL SETECIENTOS SESENTA Y SIETE PESOS CON OCHENTA Y</w:t>
      </w:r>
      <w:r>
        <w:rPr>
          <w:rFonts w:ascii="Times" w:hAnsi="Times" w:eastAsia="Times"/>
          <w:b/>
          <w:i w:val="0"/>
          <w:color w:val="000000"/>
          <w:sz w:val="24"/>
        </w:rPr>
        <w:t>CINCO CENTAVOS. PESOS MLC ******** (6,435,767.85)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ROSALBA ARIAS DE PAREJA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8 NO. 18-18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MONTENEGRO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24804670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1490436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7,381.00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DIECISIETE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NOVENTA Y SEIS MIL QUINIENTOS CUARENTA Y SIETE PESOS CON NOVENTA Y</w:t>
      </w:r>
      <w:r>
        <w:rPr>
          <w:rFonts w:ascii="Times" w:hAnsi="Times" w:eastAsia="Times"/>
          <w:b/>
          <w:i w:val="0"/>
          <w:color w:val="000000"/>
          <w:sz w:val="24"/>
        </w:rPr>
        <w:t>CINCO CENTAVOS. PESOS MLC ******** (17,296,547.95)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RUBEN DARIO MURILLO RODRIGUEZ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50N NO. 15-01 APTO 203 TORRE 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9790272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1490262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975,745.00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TREINTA Y CUATRO MILLONES</w:t>
      </w:r>
      <w:r>
        <w:rPr>
          <w:rFonts w:ascii="Times" w:hAnsi="Times" w:eastAsia="Times"/>
          <w:b/>
          <w:i w:val="0"/>
          <w:color w:val="000000"/>
          <w:sz w:val="24"/>
        </w:rPr>
        <w:t>NOVECIENTOS NOVENTA Y TRES MIL TRESCIENTOS CINCUENTA Y UN PESOS</w:t>
      </w:r>
      <w:r>
        <w:rPr>
          <w:rFonts w:ascii="Times" w:hAnsi="Times" w:eastAsia="Times"/>
          <w:b/>
          <w:i w:val="0"/>
          <w:color w:val="000000"/>
          <w:sz w:val="24"/>
        </w:rPr>
        <w:t>CON NUEVE CENTAVOS. PESOS MLC ******** (34,993,351.09)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SANDRA ALARCON ARIAS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KR 21A 8-44 NUEVA ARBOLEDA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51849746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1489395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200,390.00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OCHO MIL DOSCIENTOS SETENTA Y SEIS PESOS CON OCHENTA Y TRES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(4,408,276.83)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JEISSON ARBEY GUARIN HOYOS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BARRIO LAS ACACIAS MZ 7 #6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1094942640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1489957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464,433.00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TRECE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NOVENTA Y OCHO MIL SETENTA Y NUEVE PESOS CON NOVENTA Y SEIS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(13,298,079.96)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IBAGUE,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KAREN DANIELA VILLALBA SANDOVAL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B CS 6 PRADO II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IBAGUE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1110591936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1489721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79,686.00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DOSCIENTOS TREINTA Y CINCO MIL</w:t>
      </w:r>
      <w:r>
        <w:rPr>
          <w:rFonts w:ascii="Times" w:hAnsi="Times" w:eastAsia="Times"/>
          <w:b/>
          <w:i w:val="0"/>
          <w:color w:val="000000"/>
          <w:sz w:val="24"/>
        </w:rPr>
        <w:t>TRESCIENTOS OCHENTA Y CINCO PESOS CON CINCUENTA Y CUATRO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(235,385.54)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FERNANDO CASTRILLON SANCHEZ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12 # 10-73 BRR BUENOS AIRES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7532320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1489667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81,892.00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DOSCIENTOS TREINTA Y</w:t>
      </w:r>
      <w:r>
        <w:rPr>
          <w:rFonts w:ascii="Times" w:hAnsi="Times" w:eastAsia="Times"/>
          <w:b/>
          <w:i w:val="0"/>
          <w:color w:val="000000"/>
          <w:sz w:val="24"/>
        </w:rPr>
        <w:t>CUATRO MIL NOVECIENTOS SESENTA Y SEIS PESOS CON VEINTICUATRO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(1,234,966.24)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WILMER ANTONIO MORENO VIDAL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VEREDA MOZAMBIQUE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RESTREPO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1114340360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1488331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154,032.00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SEISCIENTOS CUATRO</w:t>
      </w:r>
      <w:r>
        <w:rPr>
          <w:rFonts w:ascii="Times" w:hAnsi="Times" w:eastAsia="Times"/>
          <w:b/>
          <w:i w:val="0"/>
          <w:color w:val="000000"/>
          <w:sz w:val="24"/>
        </w:rPr>
        <w:t>MIL OCHOCIENTOS VEINTISEIS PESOS CON SETENTA Y SEIS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(2,604,826.76)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LEIDY JOHANA ARAQUE RAMIREZ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BLOQUE C APT 102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SALENTO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25120941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1488299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271,002.00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OCHENTA Y DOS MIL CIENTO CUARENTA Y NUEVE PESOS CON CUATRO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(6,282,149.04)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LA TEBAIDA,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MARIO ANTONIO GUTIERREZ MOLINA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31 # 35 - 00 SANTANDER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CALARCA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18392080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1488954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342,143.00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NUEVE MILLONES TREINTA Y UN MIL</w:t>
      </w:r>
      <w:r>
        <w:rPr>
          <w:rFonts w:ascii="Times" w:hAnsi="Times" w:eastAsia="Times"/>
          <w:b/>
          <w:i w:val="0"/>
          <w:color w:val="000000"/>
          <w:sz w:val="24"/>
        </w:rPr>
        <w:t>CUATROCIENTOS ONCE PESOS CON CINCUENTA Y DOS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(9,031,411.52)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JHONATAN ALFREDO BARRERA MARIN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MZA 2B CS 8 B/ LOS PINOS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QUIMBAYA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1033336903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1488581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339,485.00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VEINTISIETE MIL CUATROCIENTOS VEINTIUN PESOS CON DIECIOCHO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(4,927,421.18)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MARTHA LUCIA DUQUE GALLEGO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URB ALTOS DE LA PAVONA MZ B #5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41901894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1488227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536,739.00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TREINTA Y UN MILLONES CIENTO</w:t>
      </w:r>
      <w:r>
        <w:rPr>
          <w:rFonts w:ascii="Times" w:hAnsi="Times" w:eastAsia="Times"/>
          <w:b/>
          <w:i w:val="0"/>
          <w:color w:val="000000"/>
          <w:sz w:val="24"/>
        </w:rPr>
        <w:t>NOVENTA Y CUATRO MIL ONCE PESOS CON CERO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(31,194,011.00)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HERNAN GIOVANI CARDONA GONZALEZ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8E 54 18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75104739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1488081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258,207.00</w:t>
      </w:r>
    </w:p>
    <w:p>
      <w:pPr>
        <w:autoSpaceDN w:val="0"/>
        <w:autoSpaceDE w:val="0"/>
        <w:widowControl/>
        <w:spacing w:line="276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DOSCIENTOS QUINCE</w:t>
      </w:r>
      <w:r>
        <w:rPr>
          <w:rFonts w:ascii="Times" w:hAnsi="Times" w:eastAsia="Times"/>
          <w:b/>
          <w:i w:val="0"/>
          <w:color w:val="000000"/>
          <w:sz w:val="24"/>
        </w:rPr>
        <w:t>MIL TRESCIENTOS UN PESOS CON TREINTA PESOS MLC ******** (3,215,301.30)</w:t>
      </w:r>
    </w:p>
    <w:p>
      <w:pPr>
        <w:autoSpaceDN w:val="0"/>
        <w:autoSpaceDE w:val="0"/>
        <w:widowControl/>
        <w:spacing w:line="270" w:lineRule="exact" w:before="2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2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236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SOCRATES MORENO MONTOYA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3B 18 38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VILLAMARIA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9970624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1487963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182,056.00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VEINTISIETE MIL SEISCIENTOS CUATRO PESOS CON CINCUENTA Y 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(2,327,604.59)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HOOVER GUSTAVO RUIZ TORRES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23 19 68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18391267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1484823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379,134.00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TREINTA MIL TREINTA PESOS CON DIECISEIS CENTAVOS.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4,930,030.16)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EDGAR MARINO GUEVARA FERNANDEZ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9 CON CALLE 7 N 9.41 PRIMER PISO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CHINCHINA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14977846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1484981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132,618.00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SEISCIENTOS TREINTA Y</w:t>
      </w:r>
      <w:r>
        <w:rPr>
          <w:rFonts w:ascii="Times" w:hAnsi="Times" w:eastAsia="Times"/>
          <w:b/>
          <w:i w:val="0"/>
          <w:color w:val="000000"/>
          <w:sz w:val="24"/>
        </w:rPr>
        <w:t>UN MIL OCHOCIENTOS OCHENTA Y SIETE PESOS CON CINCO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(1,631,887.05)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ARGEMIRO LOPEZ SANCHEZ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9 NO.17-23 LAURELES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4576732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1483551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238,364.00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SESENTA Y UN MIL TRESCIENTOS SESENTA Y UN PESOS CON SESENTA Y CINCO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(3,361,361.65)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NATHALIA PAMPLONA ARANGO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17 N 5A.101 BARRIO LA NUBIA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CHINCHINA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1053824894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1484516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169,549.00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TRESCIENTOS NOVENTA Y</w:t>
      </w:r>
      <w:r>
        <w:rPr>
          <w:rFonts w:ascii="Times" w:hAnsi="Times" w:eastAsia="Times"/>
          <w:b/>
          <w:i w:val="0"/>
          <w:color w:val="000000"/>
          <w:sz w:val="24"/>
        </w:rPr>
        <w:t>TRES MIL TRESCIENTOS VEINTE PESOS CON OCHO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(1,393,320.08)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SEGUNDO JOAQUIN ERASO NAVIA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PORTAL DE PINARES MZ 9 # 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15811924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1484500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357,791.00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DOCE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TREINTA Y DOS MIL SIETE PESOS CON SETENTA Y CUATRO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(12,532,007.74)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JUAN JOSE CIRO MARTINEZ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15#24-48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1094963797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1482913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656,028.00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DIECIOCHO MILLONES TRES MIL</w:t>
      </w:r>
      <w:r>
        <w:rPr>
          <w:rFonts w:ascii="Times" w:hAnsi="Times" w:eastAsia="Times"/>
          <w:b/>
          <w:i w:val="0"/>
          <w:color w:val="000000"/>
          <w:sz w:val="24"/>
        </w:rPr>
        <w:t>OCHOCIENTOS ONCE PESOS CON CUARENTA Y UN CENTAVO.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(18,003,811.41)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FABIO LEON CIRO OSORIO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11 # 22 N 36 CASA 31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7552299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1482897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652,180.00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DIECIOCHO MILLONES DOS MIL</w:t>
      </w:r>
      <w:r>
        <w:rPr>
          <w:rFonts w:ascii="Times" w:hAnsi="Times" w:eastAsia="Times"/>
          <w:b/>
          <w:i w:val="0"/>
          <w:color w:val="000000"/>
          <w:sz w:val="24"/>
        </w:rPr>
        <w:t>NOVECIENTOS DIECIOCHO PESOS CON SETENTA Y SIETE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(18,002,918.77)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ALICIA HENAO PATINO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4 #4-04 CALLE DE LA AMARGURA CEILAN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BUGALAGRANDE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29881302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1482588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129,676.00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SETECIENTOS VEINTITRES MIL</w:t>
      </w:r>
      <w:r>
        <w:rPr>
          <w:rFonts w:ascii="Times" w:hAnsi="Times" w:eastAsia="Times"/>
          <w:b/>
          <w:i w:val="0"/>
          <w:color w:val="000000"/>
          <w:sz w:val="24"/>
        </w:rPr>
        <w:t>CUATROCIENTOS NUEVE PESOS CON CUARENTA Y CINCO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(723,409.45)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YASMIN GONZALEZ GARCIA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8 DE MARZO MNZ 4 CS 17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26575743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1481605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246,365.00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SETECIENTOS CUARENTA</w:t>
      </w:r>
      <w:r>
        <w:rPr>
          <w:rFonts w:ascii="Times" w:hAnsi="Times" w:eastAsia="Times"/>
          <w:b/>
          <w:i w:val="0"/>
          <w:color w:val="000000"/>
          <w:sz w:val="24"/>
        </w:rPr>
        <w:t>Y NUEVE MIL DOSCIENTOS OCHENTA Y SIETE PESOS CON TRECE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(1,749,287.13)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ARCESIO ESCOBAR GIRALDO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BETANIA MZ 5 CS 11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4582316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1481528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188,740.00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TRESCIENTOS SESENTA Y OCHO MIL</w:t>
      </w:r>
      <w:r>
        <w:rPr>
          <w:rFonts w:ascii="Times" w:hAnsi="Times" w:eastAsia="Times"/>
          <w:b/>
          <w:i w:val="0"/>
          <w:color w:val="000000"/>
          <w:sz w:val="24"/>
        </w:rPr>
        <w:t>TRESCIENTOS CUARENTA Y UN PESOS CON SETENTA Y SEIS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(368,341.76)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LIBARDO MORALES AMARILES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PPAL 1 CUADRA DEL PARQUE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BUGALAGRANDE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16369833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1481515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119,949.00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CUATROCIENTOS SESENTA Y CUATRO</w:t>
      </w:r>
      <w:r>
        <w:rPr>
          <w:rFonts w:ascii="Times" w:hAnsi="Times" w:eastAsia="Times"/>
          <w:b/>
          <w:i w:val="0"/>
          <w:color w:val="000000"/>
          <w:sz w:val="24"/>
        </w:rPr>
        <w:t>MIL CIENTO CUARENTA PESOS CON SESENTA Y DOS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(464,140.62)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YORMAN ANDRES MURILLO BEDOYA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CASA LOTE LA SIRIA VDA EL PARAISO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FILANDIA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1097032739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1481381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78,525.00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NOVECIENTOS</w:t>
      </w:r>
      <w:r>
        <w:rPr>
          <w:rFonts w:ascii="Times" w:hAnsi="Times" w:eastAsia="Times"/>
          <w:b/>
          <w:i w:val="0"/>
          <w:color w:val="000000"/>
          <w:sz w:val="24"/>
        </w:rPr>
        <w:t>CINCUENTA Y UN MIL OCHOCIENTOS TRES PESOS CON OCHENTA Y DOS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(1,951,803.82)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JAVIER HURTADO ARIAS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19 # 14-17 APTO 707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18463007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1481350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160,369.00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OCHENTA Y NUEVE MIL CIENTO NOVENTA Y DOS PESOS CON OCHENTA Y DOS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(3,989,192.82)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ABRAHAM FIERRO PIOQUINTO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URB MERCEDES DEL NORTE MZ 13 CASA 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900153009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1480787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FUNDACION PARTICIPAR I.P.S.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23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717,509.00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VEINTE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CUARENTA MIL TRESCIENTOS CINCUENTA Y SIETE PESOS CON NOVENTA Y DOS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(20,640,357.92)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JAIME ENRIQUE FIERRO PIOQUINTO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MERCEDES DEL NORTE MZ. 11 26 CASA 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900153009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1480787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FUNDACION PARTICIPAR I.P.S.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23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717,509.00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VEINTE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CUARENTA MIL TRESCIENTOS CINCUENTA Y SIETE PESOS CON NOVENTA Y DOS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(20,640,357.92)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FUNDACION PARTICIPAR I.P.S.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13 16N-51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900153009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1480787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717,509.00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VEINTE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CUARENTA MIL TRESCIENTOS CINCUENTA Y SIETE PESOS CON NOVENTA Y DOS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(20,640,357.92)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LA TEBAIDA,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DAVID ALFONSO AMAYA HENAO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TERRAQUIMBAYA MZ C CASA # 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CALARCA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18397764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1478950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94,458.00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DOSCIENTOS OCHENTA Y SIETE MIL</w:t>
      </w:r>
      <w:r>
        <w:rPr>
          <w:rFonts w:ascii="Times" w:hAnsi="Times" w:eastAsia="Times"/>
          <w:b/>
          <w:i w:val="0"/>
          <w:color w:val="000000"/>
          <w:sz w:val="24"/>
        </w:rPr>
        <w:t>NOVECIENTOS SETENTA Y TRES PESOS CON CUATRO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(287,973.04)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CESAR AUGUSTO ROJAS LARGO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VDA CUBA FINCA PRODUCTORA DE PANELA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NEIRA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16090568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1478663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210,788.00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SESENTA Y OCHO MIL QUINIENTOS VEINTISIETE PESOS CON OCHO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(3,868,527.08)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CLAUDIA LORENA BOHORQUEZ CORREA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14 BIS #6-24 B/SAN JORGE - RIO FRIO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RIOFRIO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6446451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1478259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ANDRES FABIAN BOHORQUEZ CORREA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503,093.00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DIEZ MILLONES CIENTO OCHENTA Y</w:t>
      </w:r>
      <w:r>
        <w:rPr>
          <w:rFonts w:ascii="Times" w:hAnsi="Times" w:eastAsia="Times"/>
          <w:b/>
          <w:i w:val="0"/>
          <w:color w:val="000000"/>
          <w:sz w:val="24"/>
        </w:rPr>
        <w:t>UN MIL CUATROCIENTOS CINCUENTA Y TRES PESOS CON TREINTA Y SIETE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(10,181,453.37)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ANDRES FABIAN BOHORQUEZ CORREA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14 BIS # 6 - 24 URB SAN JORGE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RIOFRIO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6446451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1478259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503,093.00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DIEZ MILLONES CIENTO OCHENTA Y</w:t>
      </w:r>
      <w:r>
        <w:rPr>
          <w:rFonts w:ascii="Times" w:hAnsi="Times" w:eastAsia="Times"/>
          <w:b/>
          <w:i w:val="0"/>
          <w:color w:val="000000"/>
          <w:sz w:val="24"/>
        </w:rPr>
        <w:t>UN MIL CUATROCIENTOS CINCUENTA Y TRES PESOS CON TREINTA Y SIETE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(10,181,453.37)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LUZ EDILMA GIL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AV 19 22N-129 COND NAVARRA CS 12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41907552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1478240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198,040.00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CIENTO TREINTA Y</w:t>
      </w:r>
      <w:r>
        <w:rPr>
          <w:rFonts w:ascii="Times" w:hAnsi="Times" w:eastAsia="Times"/>
          <w:b/>
          <w:i w:val="0"/>
          <w:color w:val="000000"/>
          <w:sz w:val="24"/>
        </w:rPr>
        <w:t>CUATRO MIL NOVECIENTOS OCHENTA Y CUATRO PESOS CON SESENTA Y DOS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(3,134,984.62)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ANCIZAR DE JESUS GONZALEZ RODRIGUEZ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BARRIO FUNDADORES CASA 1 ANDINAPOLES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TRUJILLO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1116724187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1478113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240,355.00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OCHENTA Y SIETE MIL SEISCIENTOS TRES PESOS CON CUARENTA Y DOS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(2,687,603.42)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JENY MILENA CARDONA GIRALDO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18 N 27 A 11 LA HERMOSA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18614507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1490895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LUIS JONIER CARDONA GIRALDO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53,038.00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CIENTO SEIS MIL DOSCIENTOS</w:t>
      </w:r>
      <w:r>
        <w:rPr>
          <w:rFonts w:ascii="Times" w:hAnsi="Times" w:eastAsia="Times"/>
          <w:b/>
          <w:i w:val="0"/>
          <w:color w:val="000000"/>
          <w:sz w:val="24"/>
        </w:rPr>
        <w:t>CINCUENTA Y NUEVE PESOS CON SESENTA Y TRES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(106,259.63)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MARIELA GIRALDO OSORIO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VDA GUAIMARAL CASA EL PORFIN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18614507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1490895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LUIS JONIER CARDONA GIRALDO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53,038.00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CIENTO SEIS MIL DOSCIENTOS</w:t>
      </w:r>
      <w:r>
        <w:rPr>
          <w:rFonts w:ascii="Times" w:hAnsi="Times" w:eastAsia="Times"/>
          <w:b/>
          <w:i w:val="0"/>
          <w:color w:val="000000"/>
          <w:sz w:val="24"/>
        </w:rPr>
        <w:t>CINCUENTA Y NUEVE PESOS CON SESENTA Y TRES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(106,259.63)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JONIER CARDONA GIRALDO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VDA GUAIMARAL CASERIO FINCA EL PORVIL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18614507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1490895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53,038.00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CIENTO SEIS MIL DOSCIENTOS</w:t>
      </w:r>
      <w:r>
        <w:rPr>
          <w:rFonts w:ascii="Times" w:hAnsi="Times" w:eastAsia="Times"/>
          <w:b/>
          <w:i w:val="0"/>
          <w:color w:val="000000"/>
          <w:sz w:val="24"/>
        </w:rPr>
        <w:t>CINCUENTA Y NUEVE PESOS CON SESENTA Y TRES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(106,259.63)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JENY MILENA CARDONA GIRALDO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18 N 27 A 11 LA HERMOSA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18614507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1477630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LUIS JONIER CARDONA GIRALDO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1,362,056.00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CUARENTA Y SEIS MILLONES</w:t>
      </w:r>
      <w:r>
        <w:rPr>
          <w:rFonts w:ascii="Times" w:hAnsi="Times" w:eastAsia="Times"/>
          <w:b/>
          <w:i w:val="0"/>
          <w:color w:val="000000"/>
          <w:sz w:val="24"/>
        </w:rPr>
        <w:t>OCHOCIENTOS CUARENTA Y SIETE MIL CUATROCIENTOS TREINTA Y SIETE</w:t>
      </w:r>
      <w:r>
        <w:rPr>
          <w:rFonts w:ascii="Times" w:hAnsi="Times" w:eastAsia="Times"/>
          <w:b/>
          <w:i w:val="0"/>
          <w:color w:val="000000"/>
          <w:sz w:val="24"/>
        </w:rPr>
        <w:t>PESOS CON DOS CENTAVOS. PESOS MLC ******** (46,847,437.02)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MARIELA GIRALDO OSORIO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VDA GUAIMARAL CASA EL PORFIN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18614507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1477630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LUIS JONIER CARDONA GIRALDO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1,362,056.00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CUARENTA Y SEIS MILLONES</w:t>
      </w:r>
      <w:r>
        <w:rPr>
          <w:rFonts w:ascii="Times" w:hAnsi="Times" w:eastAsia="Times"/>
          <w:b/>
          <w:i w:val="0"/>
          <w:color w:val="000000"/>
          <w:sz w:val="24"/>
        </w:rPr>
        <w:t>OCHOCIENTOS CUARENTA Y SIETE MIL CUATROCIENTOS TREINTA Y SIETE</w:t>
      </w:r>
      <w:r>
        <w:rPr>
          <w:rFonts w:ascii="Times" w:hAnsi="Times" w:eastAsia="Times"/>
          <w:b/>
          <w:i w:val="0"/>
          <w:color w:val="000000"/>
          <w:sz w:val="24"/>
        </w:rPr>
        <w:t>PESOS CON DOS CENTAVOS. PESOS MLC ******** (46,847,437.02)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JONIER CARDONA GIRALDO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VDA GUAIMARAL CASERIO FINCA EL PORVIL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18614507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1477630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1,362,056.00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CUARENTA Y SEIS MILLONES</w:t>
      </w:r>
      <w:r>
        <w:rPr>
          <w:rFonts w:ascii="Times" w:hAnsi="Times" w:eastAsia="Times"/>
          <w:b/>
          <w:i w:val="0"/>
          <w:color w:val="000000"/>
          <w:sz w:val="24"/>
        </w:rPr>
        <w:t>OCHOCIENTOS CUARENTA Y SIETE MIL CUATROCIENTOS TREINTA Y SIETE</w:t>
      </w:r>
      <w:r>
        <w:rPr>
          <w:rFonts w:ascii="Times" w:hAnsi="Times" w:eastAsia="Times"/>
          <w:b/>
          <w:i w:val="0"/>
          <w:color w:val="000000"/>
          <w:sz w:val="24"/>
        </w:rPr>
        <w:t>PESOS CON DOS CENTAVOS. PESOS MLC ******** (46,847,437.02)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ARNOLDO ANTONIO LOPEZ GARCIA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TO 4 APTO 501 BOSQUES DE LA SALLE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42109841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1468094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LILIANA PATRICIA LOPEZ MUNOZ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757,250.00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SETECIENTOS CINCUENTA Y SIETE</w:t>
      </w:r>
      <w:r>
        <w:rPr>
          <w:rFonts w:ascii="Times" w:hAnsi="Times" w:eastAsia="Times"/>
          <w:b/>
          <w:i w:val="0"/>
          <w:color w:val="000000"/>
          <w:sz w:val="24"/>
        </w:rPr>
        <w:t>MIL DOSCIENTOS CUARENTA Y NUEVE PESOS CON SETENTA Y SIETE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(757,249.77)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LILIANA PATRICIA LOPEZ MUNOZ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10 # 15 B 28 ED CHIMICHANGO APTO 404, LOS ALPES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42109841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1468094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757,250.00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SETECIENTOS CINCUENTA Y SIETE</w:t>
      </w:r>
      <w:r>
        <w:rPr>
          <w:rFonts w:ascii="Times" w:hAnsi="Times" w:eastAsia="Times"/>
          <w:b/>
          <w:i w:val="0"/>
          <w:color w:val="000000"/>
          <w:sz w:val="24"/>
        </w:rPr>
        <w:t>MIL DOSCIENTOS CUARENTA Y NUEVE PESOS CON SETENTA Y SIETE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(757,249.77)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SAUL RIVERA GONZALEZ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AV 30 DE AGOSTO N. 46-70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10263866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1492351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125,874.00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CIENTO OCHENTA MIL</w:t>
      </w:r>
      <w:r>
        <w:rPr>
          <w:rFonts w:ascii="Times" w:hAnsi="Times" w:eastAsia="Times"/>
          <w:b/>
          <w:i w:val="0"/>
          <w:color w:val="000000"/>
          <w:sz w:val="24"/>
        </w:rPr>
        <w:t>NOVECIENTOS DOCE PESOS CON VEINTISEIS CENTAVOS.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1,180,912.26)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MONICA MARIA LOPEZ ARCILA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CONDOMINIO BOSQUES DE PALERMO BL 1 APTO 303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41945691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1484105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553,348.00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NUEVE MILLONES CIENTO DOCE MIL</w:t>
      </w:r>
      <w:r>
        <w:rPr>
          <w:rFonts w:ascii="Times" w:hAnsi="Times" w:eastAsia="Times"/>
          <w:b/>
          <w:i w:val="0"/>
          <w:color w:val="000000"/>
          <w:sz w:val="24"/>
        </w:rPr>
        <w:t>OCHOCIENTOS NOVENTA Y CUATRO PESOS CON SETENTA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9,112,894.70)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DIEGO FERNANDO BETANCOURT MONTOYA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26 # 16 A 25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1005927523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1489573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DEVINSON STIVEN BETANCOURTH GIRALDO</w:t>
      </w:r>
      <w:r>
        <w:rPr>
          <w:rFonts w:ascii="Times" w:hAnsi="Times" w:eastAsia="Times"/>
          <w:b w:val="0"/>
          <w:i w:val="0"/>
          <w:color w:val="000000"/>
          <w:sz w:val="24"/>
        </w:rPr>
        <w:t>, a la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fecha 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984,336.00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TREINTA Y SIETE MILLONES</w:t>
      </w:r>
      <w:r>
        <w:rPr>
          <w:rFonts w:ascii="Times" w:hAnsi="Times" w:eastAsia="Times"/>
          <w:b/>
          <w:i w:val="0"/>
          <w:color w:val="000000"/>
          <w:sz w:val="24"/>
        </w:rPr>
        <w:t>NOVECIENTOS SESENTA MIL TRESCIENTOS SETENTA PESOS CON TREINTA Y</w:t>
      </w:r>
      <w:r>
        <w:rPr>
          <w:rFonts w:ascii="Times" w:hAnsi="Times" w:eastAsia="Times"/>
          <w:b/>
          <w:i w:val="0"/>
          <w:color w:val="000000"/>
          <w:sz w:val="24"/>
        </w:rPr>
        <w:t>CINCO CENTAVOS. PESOS MLC ******** (37,960,370.35)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DEVINSON STIVEN BETANCOURTH GIRALDO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17 # 26-06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1005927523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1489573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984,336.00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TREINTA Y SIETE MILLONES</w:t>
      </w:r>
      <w:r>
        <w:rPr>
          <w:rFonts w:ascii="Times" w:hAnsi="Times" w:eastAsia="Times"/>
          <w:b/>
          <w:i w:val="0"/>
          <w:color w:val="000000"/>
          <w:sz w:val="24"/>
        </w:rPr>
        <w:t>NOVECIENTOS SESENTA MIL TRESCIENTOS SETENTA PESOS CON TREINTA Y</w:t>
      </w:r>
      <w:r>
        <w:rPr>
          <w:rFonts w:ascii="Times" w:hAnsi="Times" w:eastAsia="Times"/>
          <w:b/>
          <w:i w:val="0"/>
          <w:color w:val="000000"/>
          <w:sz w:val="24"/>
        </w:rPr>
        <w:t>CINCO CENTAVOS. PESOS MLC ******** (37,960,370.35)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HERNEY SALAZAR MORENO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CLLE 27A # 16-22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94476679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1480057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205,467.00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SETENTA Y NUEVE</w:t>
      </w:r>
      <w:r>
        <w:rPr>
          <w:rFonts w:ascii="Times" w:hAnsi="Times" w:eastAsia="Times"/>
          <w:b/>
          <w:i w:val="0"/>
          <w:color w:val="000000"/>
          <w:sz w:val="24"/>
        </w:rPr>
        <w:t>MIL NOVECIENTOS CUARENTA Y DOS PESOS CON UN CENTAVO.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(3,079,942.01)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ILDUARA DE JESUS GRAJALES BETANCUR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13 # 1-29 BARRIO OBRERO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VITERBO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1061368757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1492148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JULIETA VALLEJO GRAJALES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23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79,199.00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DOSCIENTOS VEINTINUEVE MIL</w:t>
      </w:r>
      <w:r>
        <w:rPr>
          <w:rFonts w:ascii="Times" w:hAnsi="Times" w:eastAsia="Times"/>
          <w:b/>
          <w:i w:val="0"/>
          <w:color w:val="000000"/>
          <w:sz w:val="24"/>
        </w:rPr>
        <w:t>NOVENTA Y TRES PESOS CON SESENTA Y CUATRO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(229,093.64)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JULIETA VALLEJO GRAJALES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6 # 6-54 BARRIO CENTRO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VITERBO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1061368757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1492148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79,199.00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DOSCIENTOS VEINTINUEVE MIL</w:t>
      </w:r>
      <w:r>
        <w:rPr>
          <w:rFonts w:ascii="Times" w:hAnsi="Times" w:eastAsia="Times"/>
          <w:b/>
          <w:i w:val="0"/>
          <w:color w:val="000000"/>
          <w:sz w:val="24"/>
        </w:rPr>
        <w:t>NOVENTA Y TRES PESOS CON SESENTA Y CUATRO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(229,093.64)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FRANCY INES RAMIREZ HENAO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 SAN FERNANDO CALLE 8 # 12-77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CHINCHINA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1054990365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1485706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SINDY JOHANA GIRALDO RAMIREZ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670,125.00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DIECINUEVE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VEINTINUEVE MIL SEISCIENTOS NOVENTA Y CUATRO PESOS CON OCHO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(19,629,694.08)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SINDY JOHANA GIRALDO RAMIREZ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10 NO. 12-53 BRR.LA ESPERANZA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CHINCHINA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1054990365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1485706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670,125.00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DIECINUEVE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VEINTINUEVE MIL SEISCIENTOS NOVENTA Y CUATRO PESOS CON OCHO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(19,629,694.08)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ANA MARIA OSORIO ALZATE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FINCA BELLAVISTA VEREDA SAN RAFAEL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CALARCA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24579862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1489735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282,954.00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VEINTIOCHO MIL SEISCIENTOS TREINTA Y CUATRO PESOS CON CUARENTA Y</w:t>
      </w:r>
      <w:r>
        <w:rPr>
          <w:rFonts w:ascii="Times" w:hAnsi="Times" w:eastAsia="Times"/>
          <w:b/>
          <w:i w:val="0"/>
          <w:color w:val="000000"/>
          <w:sz w:val="24"/>
        </w:rPr>
        <w:t>OCHO CENTAVOS. PESOS MLC ******** (5,828,634.48)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FERNANDO ARIAS VALENCIA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24A N 16-12 CORBONES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7553833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1477946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213,852.00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SETENTA Y NUEVE MIL QUINIENTOS VEINTINUEVE PESOS CON SESENTA Y</w:t>
      </w:r>
      <w:r>
        <w:rPr>
          <w:rFonts w:ascii="Times" w:hAnsi="Times" w:eastAsia="Times"/>
          <w:b/>
          <w:i w:val="0"/>
          <w:color w:val="000000"/>
          <w:sz w:val="24"/>
        </w:rPr>
        <w:t>CUATRO CENTAVOS. PESOS MLC ******** (2,479,529.64)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EDWIN OCAMPO RUBIO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9 # 57 F 33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10234656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1490280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233,731.00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CINCUENTA Y SEIS MIL QUINIENTOS SETENTA Y UN PESOS CON CINCUENTA Y</w:t>
      </w:r>
      <w:r>
        <w:rPr>
          <w:rFonts w:ascii="Times" w:hAnsi="Times" w:eastAsia="Times"/>
          <w:b/>
          <w:i w:val="0"/>
          <w:color w:val="000000"/>
          <w:sz w:val="24"/>
        </w:rPr>
        <w:t>SEIS CENTAVOS. PESOS MLC ******** (6,956,571.56)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GILBERTO ARAQUE BETANCOURT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15 # 43-16 BUENOS AIRES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42013809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1490200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MARIA EUGENIA HERNANDEZ DUQUE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826,863.00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VEINTE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SETENTA Y CINCO MIL SEISCIENTOS ONCE PESOS CON TREINTA Y TRES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(20,375,611.33)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EUGENIA HERNANDEZ DUQUE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15 # 43-16 PISO II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42013809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1490200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826,863.00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VEINTE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SETENTA Y CINCO MIL SEISCIENTOS ONCE PESOS CON TREINTA Y TRES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(20,375,611.33)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DIANA LUZ MACHADO CASTRO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1 CS 8 PUEBLITO PAISA CUBA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1077442323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1490167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114,063.00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QUINIENTOS DIECIOCHO</w:t>
      </w:r>
      <w:r>
        <w:rPr>
          <w:rFonts w:ascii="Times" w:hAnsi="Times" w:eastAsia="Times"/>
          <w:b/>
          <w:i w:val="0"/>
          <w:color w:val="000000"/>
          <w:sz w:val="24"/>
        </w:rPr>
        <w:t>MIL CUATROCIENTOS CINCUENTA Y SIETE PESOS CON CUARENTA Y OCHO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(1,518,457.48)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HUBERTO MOSQUERA ORTIZ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12 A # 3-54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CHINCHINA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75101539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1489557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121,473.00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VEINTIUN MIL</w:t>
      </w:r>
      <w:r>
        <w:rPr>
          <w:rFonts w:ascii="Times" w:hAnsi="Times" w:eastAsia="Times"/>
          <w:b/>
          <w:i w:val="0"/>
          <w:color w:val="000000"/>
          <w:sz w:val="24"/>
        </w:rPr>
        <w:t>NOVECIENTOS TREINTA Y DOS PESOS CON SIETE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(1,021,932.07)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WILSON GIRALDO OSORIO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13 5-21 CASA 1 PISO 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PIJAO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12126173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1489441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861,176.00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VEINTIDOS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OCHENTA Y NUEVE MIL QUINIENTOS OCHENTA Y CUATRO PESOS CON SESENTA</w:t>
      </w:r>
      <w:r>
        <w:rPr>
          <w:rFonts w:ascii="Times" w:hAnsi="Times" w:eastAsia="Times"/>
          <w:b/>
          <w:i w:val="0"/>
          <w:color w:val="000000"/>
          <w:sz w:val="24"/>
        </w:rPr>
        <w:t>Y NUEVE CENTAVOS. PESOS MLC ******** (22,389,584.69)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FANNY CARDONA MEJIA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MS 7 CS 12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18506078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1489388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CARLOS ALBERTO ZAPATA GIRALDO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659,788.00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DOCE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SETENTA Y SEIS MIL DOS PESOS CON CUARENTA Y SIETE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(12,376,002.47)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JOHN FREDY BOLIVAR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VDA LA FLORESTA FRENTE A LA CANCHA PARQUE INFANTIL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CHINCHINA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4415358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1485612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458,300.00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CUARENTA Y NUEVE MIL DOSCIENTOS NOVENTA Y UN PESOS CON TREINTA Y</w:t>
      </w:r>
      <w:r>
        <w:rPr>
          <w:rFonts w:ascii="Times" w:hAnsi="Times" w:eastAsia="Times"/>
          <w:b/>
          <w:i w:val="0"/>
          <w:color w:val="000000"/>
          <w:sz w:val="24"/>
        </w:rPr>
        <w:t>CINCO CENTAVOS. PESOS MLC ******** (8,749,291.35)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HERNAN PEREZ ALZATE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B/ ROJAS PINILLA ETAPA 1 MZA 2 CS 12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7562265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1484202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331,271.00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CUARENTA Y SEIS</w:t>
      </w:r>
      <w:r>
        <w:rPr>
          <w:rFonts w:ascii="Times" w:hAnsi="Times" w:eastAsia="Times"/>
          <w:b/>
          <w:i w:val="0"/>
          <w:color w:val="000000"/>
          <w:sz w:val="24"/>
        </w:rPr>
        <w:t>MIL TRESCIENTOS CINCUENTA Y OCHO PESOS CON SESENTA Y CINCO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(4,046,358.65)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EDWIN GOMEZ FRANCO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6 NO. 6-14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MONTENEGRO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18419906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1485207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145,303.00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QUINIENTOS QUINCE</w:t>
      </w:r>
      <w:r>
        <w:rPr>
          <w:rFonts w:ascii="Times" w:hAnsi="Times" w:eastAsia="Times"/>
          <w:b/>
          <w:i w:val="0"/>
          <w:color w:val="000000"/>
          <w:sz w:val="24"/>
        </w:rPr>
        <w:t>MIL QUINIENTOS OCHENTA Y CUATRO PESOS CON NOVENTA Y TRES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(2,515,584.93)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ANGELICA MARIA MEJIA GORDILLO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CLL17 #8-49 LOCAL 89A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42137398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1485160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911,045.00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VEINTIDOS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SEIS MIL QUINIENTOS DIECISIETE PESOS CON SESENTA Y CINCO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(22,806,517.65)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WILLIAM GONZALEZ RODRIGUEZ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9 N 22.15 PRIMER PISO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CHINCHINA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75082781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1485101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64,235.00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VEINTICINCO MIL CIENTO DIEZ PESOS CON CINCUENTA Y DOS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(2,725,110.52)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HENRY ARBEY GOMEZ SALAZAR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55C #11-38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10288604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1484519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548,999.00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DIECISEIS MILLONES CINCUENTA Y</w:t>
      </w:r>
      <w:r>
        <w:rPr>
          <w:rFonts w:ascii="Times" w:hAnsi="Times" w:eastAsia="Times"/>
          <w:b/>
          <w:i w:val="0"/>
          <w:color w:val="000000"/>
          <w:sz w:val="24"/>
        </w:rPr>
        <w:t>OCHO MIL CUATROCIENTOS TREINTA Y OCHO PESOS CON CINCUENTA Y SIETE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(16,058,438.57)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IBAGUE,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SANDRA MILENA MEJIA RUIZ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5 CS 16 PUERTA DE ALCALA BRR CUBA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31429393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1484251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268,729.00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NOVENTA Y TRES MIL TRESCIENTOS NOVENTA PESOS CON VEINTINUEVE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(3,493,390.29)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IBAGUE,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BLANCA MARIA SUAREZ ALAPE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14 NO. 62 C - 36 AMBALA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IBAGUE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38212275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1484158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YNGRIDT LISBETH PARRA SUAREZ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531,538.00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CUARENTA MIL OCHOCIENTOS SESENTA Y NUEVE PESOS CON VEINTINUEVE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(8,640,869.29)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IBAGUE,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YNGRIDT LISBETH PARRA SUAREZ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14 NO 62 C - 36 AMBALA P/ BAJA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IBAGUE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38212275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1484158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531,538.00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CUARENTA MIL OCHOCIENTOS SESENTA Y NUEVE PESOS CON VEINTINUEVE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(8,640,869.29)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DIANA PATRICIA ECHEVERRI BETANCUR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9A NORTE#16-28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1030622343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1484055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JUAN PABLO ESCOBAR ECHEVERRI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573.00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CINCUENTA Y SEIS MIL NOVECIENTOS CINCUENTA Y CUATRO PESOS CON</w:t>
      </w:r>
      <w:r>
        <w:rPr>
          <w:rFonts w:ascii="Times" w:hAnsi="Times" w:eastAsia="Times"/>
          <w:b/>
          <w:i w:val="0"/>
          <w:color w:val="000000"/>
          <w:sz w:val="24"/>
        </w:rPr>
        <w:t>CUARENTA Y TRES CENTAVOS. PESOS MLC ******** (3,256,954.43)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JUAN PABLO ESCOBAR ECHEVERRI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9AN 16-28 PROVIDENCIA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1030622343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1484055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573.00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CINCUENTA Y SEIS MIL NOVECIENTOS CINCUENTA Y CUATRO PESOS CON</w:t>
      </w:r>
      <w:r>
        <w:rPr>
          <w:rFonts w:ascii="Times" w:hAnsi="Times" w:eastAsia="Times"/>
          <w:b/>
          <w:i w:val="0"/>
          <w:color w:val="000000"/>
          <w:sz w:val="24"/>
        </w:rPr>
        <w:t>CUARENTA Y TRES CENTAVOS. PESOS MLC ******** (3,256,954.43)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ALBA MONROY CACERES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4BIS NO. 11-33 SEGUNDO PISO. BARRIO RINCON SANTO. CIRCASIA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CIRCASIA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31164676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1483518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372,671.00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DOSCIENTOS SETENTA</w:t>
      </w:r>
      <w:r>
        <w:rPr>
          <w:rFonts w:ascii="Times" w:hAnsi="Times" w:eastAsia="Times"/>
          <w:b/>
          <w:i w:val="0"/>
          <w:color w:val="000000"/>
          <w:sz w:val="24"/>
        </w:rPr>
        <w:t>Y TRES MIL CIENTO TRES PESOS CON VEINTINUEVE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(2,273,103.29)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ANDREA MARIN BUITRAGO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38 # 3B-74 PISO 3 BAYRON GAVIRIA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42130960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1490360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121,667.00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CIENTO VEINTE MIL</w:t>
      </w:r>
      <w:r>
        <w:rPr>
          <w:rFonts w:ascii="Times" w:hAnsi="Times" w:eastAsia="Times"/>
          <w:b/>
          <w:i w:val="0"/>
          <w:color w:val="000000"/>
          <w:sz w:val="24"/>
        </w:rPr>
        <w:t>TRESCIENTOS VEINTISEIS PESOS CON SETENTA Y NUEVE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(1,120,326.79)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ANDREA MARIN BUITRAGO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38 # 3B-74 PISO 3 BAYRON GAVIRIA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42130960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1483487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415,425.00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DOCE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NOVENTA Y DOS MIL OCHOCIENTOS SESENTA Y SIETE PESOS CON VEINTISEIS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(12,692,867.26)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NUBIA ESPERANZA BEDOYA LOZANO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REAL NO. 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SALENTO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25120782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1483371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265,018.00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NUEVE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SESENTA Y CUATRO MIL DOSCIENTOS SESENTA Y SEIS PESOS CON OCHENTA Y</w:t>
      </w:r>
      <w:r>
        <w:rPr>
          <w:rFonts w:ascii="Times" w:hAnsi="Times" w:eastAsia="Times"/>
          <w:b/>
          <w:i w:val="0"/>
          <w:color w:val="000000"/>
          <w:sz w:val="24"/>
        </w:rPr>
        <w:t>NUEVE CENTAVOS. PESOS MLC ******** (9,664,266.89)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WILSON RIOS CARMONA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VDA KERMAN FINCA EL DIAMANTE ENTRADA LOMA VERDE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QUIMBAYA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94284361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1483254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223,432.00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SESENTA Y CUATRO MIL SEISCIENTOS DIECISEIS PESOS CON OCHENTA Y CINCO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(8,664,616.85)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ALVARO ANDRES SALAZAR BUITRAGO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H # 11 SAN FRANCISCO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9738012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1482895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180,146.00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QUINIENTOS NOVENTA Y</w:t>
      </w:r>
      <w:r>
        <w:rPr>
          <w:rFonts w:ascii="Times" w:hAnsi="Times" w:eastAsia="Times"/>
          <w:b/>
          <w:i w:val="0"/>
          <w:color w:val="000000"/>
          <w:sz w:val="24"/>
        </w:rPr>
        <w:t>CINCO MIL DOSCIENTOS SESENTA Y SIETE PESOS CON DIECIOCHO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(1,595,267.18)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NELSON ENRIQUE GIL MUNOZ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VEREDA LA VIOLETA ENSEGUIDA DEL CAI DE LA POLICIA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CHINCHINA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75103390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1482817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236,990.00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SETENTA Y TRES MIL SETECIENTOS OCHENTA Y NUEVE PESOS CON ONCE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(3,573,789.11)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LUZ DARY BUSTAMANTE VALENCIA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37 #32-03 B/MIRAFLORES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31197708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1482660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65,733.00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NOVENTA Y SEIS MIL TRESCIENTOS UN PESOS CON CUARENTA Y OCHO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(2,496,301.48)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DORALBA RIOS OSPINA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CONDOMINIO LAS VEGAS CASA 09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42792906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1482545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344,424.00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DIEZ MILLONES CIENTO QUINCE MIL</w:t>
      </w:r>
      <w:r>
        <w:rPr>
          <w:rFonts w:ascii="Times" w:hAnsi="Times" w:eastAsia="Times"/>
          <w:b/>
          <w:i w:val="0"/>
          <w:color w:val="000000"/>
          <w:sz w:val="24"/>
        </w:rPr>
        <w:t>SEISCIENTOS TREINTA Y TRES PESOS CON UN CENTAVO.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10,115,633.01)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REINEL PERILLA PARRA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FINCA LA PLAYITA VDA SAN JOSE COREGGIMIENTO PUERTO FRAZADAS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14796892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1481979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156,583.00</w:t>
      </w:r>
    </w:p>
    <w:p>
      <w:pPr>
        <w:autoSpaceDN w:val="0"/>
        <w:autoSpaceDE w:val="0"/>
        <w:widowControl/>
        <w:spacing w:line="276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CIENTO UN MIL</w:t>
      </w:r>
      <w:r>
        <w:rPr>
          <w:rFonts w:ascii="Times" w:hAnsi="Times" w:eastAsia="Times"/>
          <w:b/>
          <w:i w:val="0"/>
          <w:color w:val="000000"/>
          <w:sz w:val="24"/>
        </w:rPr>
        <w:t>OCHOCIENTOS DOS PESOS CON DOCE PESOS MLC ******** (2,101,802.12)</w:t>
      </w:r>
    </w:p>
    <w:p>
      <w:pPr>
        <w:autoSpaceDN w:val="0"/>
        <w:autoSpaceDE w:val="0"/>
        <w:widowControl/>
        <w:spacing w:line="270" w:lineRule="exact" w:before="2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2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236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ALCIDES MURILLO FRANCO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LA PATRIA MZ 24 #21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1094881555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1481860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169,611.00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SEISCIENTOS OCHENTA Y TRES MIL</w:t>
      </w:r>
      <w:r>
        <w:rPr>
          <w:rFonts w:ascii="Times" w:hAnsi="Times" w:eastAsia="Times"/>
          <w:b/>
          <w:i w:val="0"/>
          <w:color w:val="000000"/>
          <w:sz w:val="24"/>
        </w:rPr>
        <w:t>DOCE PESOS CON SESENTA Y CUATRO CENTAVOS.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683,012.64)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LUZ MARINA LESMES OSORIO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21 CRR 18 ESQUINA, PUESTO DE CHURROS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41905038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1481194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151,155.00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OCHENTA Y OCHO MIL CUATROCIENTOS SESENTA Y SIETE PESOS CON</w:t>
      </w:r>
      <w:r>
        <w:rPr>
          <w:rFonts w:ascii="Times" w:hAnsi="Times" w:eastAsia="Times"/>
          <w:b/>
          <w:i w:val="0"/>
          <w:color w:val="000000"/>
          <w:sz w:val="24"/>
        </w:rPr>
        <w:t>NOVENTA Y OCHO CENTAVOS. PESOS MLC ******** (2,488,467.98)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ANGELO ROBERTO GARCIA RESTREPO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38 # 13A -24 LOCAL 1 GUADALUPE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1088006394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1489260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253,874.00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TREINTA Y SEIS MIL CIENTO OCHENTA Y CUATRO PESOS CON OCHENTA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(4,536,184.80)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ANGELO ROBERTO GARCIA RESTREPO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38 # 13A -24 LOCAL 1 GUADALUPE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1088006394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1481138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52,407.00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SETECIENTOS CINCUENTA</w:t>
      </w:r>
      <w:r>
        <w:rPr>
          <w:rFonts w:ascii="Times" w:hAnsi="Times" w:eastAsia="Times"/>
          <w:b/>
          <w:i w:val="0"/>
          <w:color w:val="000000"/>
          <w:sz w:val="24"/>
        </w:rPr>
        <w:t>Y OCHO MIL DIEZ PESOS CON CINCUENTA Y UN CENTAVO.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1,758,010.51)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DORA DEL SOCORRO ORTIZ RAIGOSA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MANZANA 6 CASA 38 BOSQUES DE MARACAIBO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24550498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1481112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176,073.00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CIENTO TREINTA MIL</w:t>
      </w:r>
      <w:r>
        <w:rPr>
          <w:rFonts w:ascii="Times" w:hAnsi="Times" w:eastAsia="Times"/>
          <w:b/>
          <w:i w:val="0"/>
          <w:color w:val="000000"/>
          <w:sz w:val="24"/>
        </w:rPr>
        <w:t>CUATROCIENTOS TREINTA Y OCHO PESOS CON SETENTA Y SIETE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(2,130,438.77)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0" w:lineRule="exact" w:before="5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COOPERATIVA DE TURISMO RECREACION Y CULTURA DEL MAGISTERIO -</w:t>
      </w:r>
      <w:r>
        <w:rPr>
          <w:rFonts w:ascii="Times" w:hAnsi="Times" w:eastAsia="Times"/>
          <w:b/>
          <w:i w:val="0"/>
          <w:color w:val="000000"/>
          <w:sz w:val="24"/>
        </w:rPr>
        <w:t>COOTUR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21 #16-46 EDI TORRE COLSEGUROS APTO 301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800159307</w:t>
      </w:r>
    </w:p>
    <w:p>
      <w:pPr>
        <w:autoSpaceDN w:val="0"/>
        <w:autoSpaceDE w:val="0"/>
        <w:widowControl/>
        <w:spacing w:line="320" w:lineRule="exact" w:before="4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1480474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5,784.00</w:t>
      </w:r>
    </w:p>
    <w:p>
      <w:pPr>
        <w:autoSpaceDN w:val="0"/>
        <w:autoSpaceDE w:val="0"/>
        <w:widowControl/>
        <w:spacing w:line="278" w:lineRule="exact" w:before="268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CATORCE MILLONES SESENTA Y</w:t>
      </w:r>
      <w:r>
        <w:rPr>
          <w:rFonts w:ascii="Times" w:hAnsi="Times" w:eastAsia="Times"/>
          <w:b/>
          <w:i w:val="0"/>
          <w:color w:val="000000"/>
          <w:sz w:val="24"/>
        </w:rPr>
        <w:t>CINCO MIL CUATROCIENTOS VEINTE PESOS CON TREINTA Y OCHO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(14,065,420.38)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70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4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2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96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DAVID MORALES RUIZ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52 # 11 - 59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75094755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1480313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CARLOS ARTURO OSORIO BERMUDEZ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424,063.00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CATORCE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SESENTA Y TRES MIL SEISCIENTOS TRECE PESOS CON VEINTE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(14,563,613.20)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CARLOS ARTURO OSORIO BERMUDEZ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5 A # 8 D 03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75094755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1480313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424,063.00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CATORCE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SESENTA Y TRES MIL SEISCIENTOS TRECE PESOS CON VEINTE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(14,563,613.20)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DAVID MORALES RUIZ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52 # 11 - 59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75094755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1480799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CARLOS ARTURO OSORIO BERMUDEZ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567,994.00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VEINTE MILLONES VEINTICINCO MIL</w:t>
      </w:r>
      <w:r>
        <w:rPr>
          <w:rFonts w:ascii="Times" w:hAnsi="Times" w:eastAsia="Times"/>
          <w:b/>
          <w:i w:val="0"/>
          <w:color w:val="000000"/>
          <w:sz w:val="24"/>
        </w:rPr>
        <w:t>CINCUENTA Y TRES PESOS CON CINCUENTA Y SIETE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(20,025,053.57)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CARLOS ARTURO OSORIO BERMUDEZ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5 A # 8 D 03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75094755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1480799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567,994.00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VEINTE MILLONES VEINTICINCO MIL</w:t>
      </w:r>
      <w:r>
        <w:rPr>
          <w:rFonts w:ascii="Times" w:hAnsi="Times" w:eastAsia="Times"/>
          <w:b/>
          <w:i w:val="0"/>
          <w:color w:val="000000"/>
          <w:sz w:val="24"/>
        </w:rPr>
        <w:t>CINCUENTA Y TRES PESOS CON CINCUENTA Y SIETE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(20,025,053.57)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MARTHA LUCIA ROMERO ACOSTA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18 #19-19 B/ CENTRO TRUJILLO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29898750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1480152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234,874.00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SETENTA Y CUATRO MIL CUATROCIENTOS SETENTA Y UN PESOS CON</w:t>
      </w:r>
      <w:r>
        <w:rPr>
          <w:rFonts w:ascii="Times" w:hAnsi="Times" w:eastAsia="Times"/>
          <w:b/>
          <w:i w:val="0"/>
          <w:color w:val="000000"/>
          <w:sz w:val="24"/>
        </w:rPr>
        <w:t>CUARENTA PESOS MLC ******** (3,574,471.40)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LUZ AMPARO GARCIA HERNANDEZ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12 N 12E-40 CS 34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28757772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1479847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339,430.00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TRESCIENTOS TREINTA Y NUEVE MIL</w:t>
      </w:r>
      <w:r>
        <w:rPr>
          <w:rFonts w:ascii="Times" w:hAnsi="Times" w:eastAsia="Times"/>
          <w:b/>
          <w:i w:val="0"/>
          <w:color w:val="000000"/>
          <w:sz w:val="24"/>
        </w:rPr>
        <w:t>OCHOCIENTOS ONCE PESOS CON CINCUENTA Y SEIS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(339,811.56)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JORGE ELIAS HOLGUIN GARCIA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VDA LA ESMERALDA FINCA EL JARDIN - CEILAN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BUGALAGRANDE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75033576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1479525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197,247.00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CINCUENTA Y CUATRO MIL SETECIENTOS SIETE PESOS CON CUARENTA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(2,254,707.40)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ISRAEL LOPEZ MEJIA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6 # 1-15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FILANDIA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18465668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1479436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51,345.00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CIENTO VEINTIOCHO MIL</w:t>
      </w:r>
      <w:r>
        <w:rPr>
          <w:rFonts w:ascii="Times" w:hAnsi="Times" w:eastAsia="Times"/>
          <w:b/>
          <w:i w:val="0"/>
          <w:color w:val="000000"/>
          <w:sz w:val="24"/>
        </w:rPr>
        <w:t>TRESCIENTOS SETENTA PESOS CON CINCUENTA Y DOS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(1,128,370.52)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ANGEL ARNOBI DIAZ GALEANO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24 NO 15-33 B/ SAN PEDRO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 UNION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6356286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1478784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227,708.00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OCHOCIENTOS</w:t>
      </w:r>
      <w:r>
        <w:rPr>
          <w:rFonts w:ascii="Times" w:hAnsi="Times" w:eastAsia="Times"/>
          <w:b/>
          <w:i w:val="0"/>
          <w:color w:val="000000"/>
          <w:sz w:val="24"/>
        </w:rPr>
        <w:t>CINCUENTA Y CINCO MIL NOVECIENTOS NOVENTA Y OCHO PESOS CON</w:t>
      </w:r>
      <w:r>
        <w:rPr>
          <w:rFonts w:ascii="Times" w:hAnsi="Times" w:eastAsia="Times"/>
          <w:b/>
          <w:i w:val="0"/>
          <w:color w:val="000000"/>
          <w:sz w:val="24"/>
        </w:rPr>
        <w:t>CUARENTA Y SEIS CENTAVOS. PESOS MLC ******** (1,855,998.46)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ENOBIER CASTANO CARDONA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CONDINA CAMPESTRE CS.37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9815298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1478536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623,391.00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ONCE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VEINTINUEVE MIL DOSCIENTOS SESENTA Y UN PESOS CON VEINTICUATRO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(11,329,261.24)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DORA MILENA JARAMILLO MARIN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5 # 19 - 86 B/ JORGE ELIECER GAITAN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1088251837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1478416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167,319.00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CIENTO SESENTA Y SIETE MIL</w:t>
      </w:r>
      <w:r>
        <w:rPr>
          <w:rFonts w:ascii="Times" w:hAnsi="Times" w:eastAsia="Times"/>
          <w:b/>
          <w:i w:val="0"/>
          <w:color w:val="000000"/>
          <w:sz w:val="24"/>
        </w:rPr>
        <w:t>QUINIENTOS SIETE PESOS CON CINCUENTA Y CUATRO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(167,507.54)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GUILLERMO NIETO MEDINA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38 # 3B - 13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1088335777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1478246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150,524.00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CIENTO CINCUENTA MIL SEISCIENTOS</w:t>
      </w:r>
      <w:r>
        <w:rPr>
          <w:rFonts w:ascii="Times" w:hAnsi="Times" w:eastAsia="Times"/>
          <w:b/>
          <w:i w:val="0"/>
          <w:color w:val="000000"/>
          <w:sz w:val="24"/>
        </w:rPr>
        <w:t>NOVENTA Y TRES PESOS CON NOVENTA Y OCHO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(150,693.98)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JUAN CARLOS URIBE SANCHEZ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J CS 2 EL CARDAL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10009584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1477384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82,571.00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CUATROCIENTOS OCHENTA Y CINCO</w:t>
      </w:r>
      <w:r>
        <w:rPr>
          <w:rFonts w:ascii="Times" w:hAnsi="Times" w:eastAsia="Times"/>
          <w:b/>
          <w:i w:val="0"/>
          <w:color w:val="000000"/>
          <w:sz w:val="24"/>
        </w:rPr>
        <w:t>MIL SEISCIENTOS VEINTISIETE PESOS CON CATORCE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485,627.14)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JULIAN ANDRES PULIDO RODRIGUEZ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VEREDA LA COCA, CGTO LA MARINA FINCA LA PRIMAVERA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14801945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1477001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92,673.00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SEISCIENTOS NOVENTA Y</w:t>
      </w:r>
      <w:r>
        <w:rPr>
          <w:rFonts w:ascii="Times" w:hAnsi="Times" w:eastAsia="Times"/>
          <w:b/>
          <w:i w:val="0"/>
          <w:color w:val="000000"/>
          <w:sz w:val="24"/>
        </w:rPr>
        <w:t>TRES MIL QUINIENTOS SESENTA Y CUATRO PESOS CON OCHENTA Y CUATRO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(1,693,564.84)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ANA MARIA MONTES LOPEZ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66 # 41-05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24341006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1476780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207,084.00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SEISCIENTOS VEINTITRES</w:t>
      </w:r>
      <w:r>
        <w:rPr>
          <w:rFonts w:ascii="Times" w:hAnsi="Times" w:eastAsia="Times"/>
          <w:b/>
          <w:i w:val="0"/>
          <w:color w:val="000000"/>
          <w:sz w:val="24"/>
        </w:rPr>
        <w:t>MIL SETECIENTOS OCHENTA Y SIETE PESOS CON NUEVE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(1,623,787.09)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AMPARO PEREZ DE VAVAROUTSOS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12 # 4N 86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7552370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1476617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PABLO ROBERTO TAMAYO VELASQUEZ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2,326,075.00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DOSCIENTOS DIEZ MILLONES</w:t>
      </w:r>
      <w:r>
        <w:rPr>
          <w:rFonts w:ascii="Times" w:hAnsi="Times" w:eastAsia="Times"/>
          <w:b/>
          <w:i w:val="0"/>
          <w:color w:val="000000"/>
          <w:sz w:val="24"/>
        </w:rPr>
        <w:t>OCHOCIENTOS TREINTA Y UN MIL SETECIENTOS VEINTISIETE PESOS CON</w:t>
      </w:r>
      <w:r>
        <w:rPr>
          <w:rFonts w:ascii="Times" w:hAnsi="Times" w:eastAsia="Times"/>
          <w:b/>
          <w:i w:val="0"/>
          <w:color w:val="000000"/>
          <w:sz w:val="24"/>
        </w:rPr>
        <w:t>NOVENTA Y OCHO CENTAVOS. PESOS MLC ******** (210,831,727.98)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LILIANA URREA PEREZ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12 4N - 72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7552370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1476617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PABLO ROBERTO TAMAYO VELASQUEZ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2,326,075.00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DOSCIENTOS DIEZ MILLONES</w:t>
      </w:r>
      <w:r>
        <w:rPr>
          <w:rFonts w:ascii="Times" w:hAnsi="Times" w:eastAsia="Times"/>
          <w:b/>
          <w:i w:val="0"/>
          <w:color w:val="000000"/>
          <w:sz w:val="24"/>
        </w:rPr>
        <w:t>OCHOCIENTOS TREINTA Y UN MIL SETECIENTOS VEINTISIETE PESOS CON</w:t>
      </w:r>
      <w:r>
        <w:rPr>
          <w:rFonts w:ascii="Times" w:hAnsi="Times" w:eastAsia="Times"/>
          <w:b/>
          <w:i w:val="0"/>
          <w:color w:val="000000"/>
          <w:sz w:val="24"/>
        </w:rPr>
        <w:t>NOVENTA Y OCHO CENTAVOS. PESOS MLC ******** (210,831,727.98)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PABLO ROBERTO TAMAYO VELASQUEZ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12 4N - 72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7552370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1476617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2,326,075.00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DOSCIENTOS DIEZ MILLONES</w:t>
      </w:r>
      <w:r>
        <w:rPr>
          <w:rFonts w:ascii="Times" w:hAnsi="Times" w:eastAsia="Times"/>
          <w:b/>
          <w:i w:val="0"/>
          <w:color w:val="000000"/>
          <w:sz w:val="24"/>
        </w:rPr>
        <w:t>OCHOCIENTOS TREINTA Y UN MIL SETECIENTOS VEINTISIETE PESOS CON</w:t>
      </w:r>
      <w:r>
        <w:rPr>
          <w:rFonts w:ascii="Times" w:hAnsi="Times" w:eastAsia="Times"/>
          <w:b/>
          <w:i w:val="0"/>
          <w:color w:val="000000"/>
          <w:sz w:val="24"/>
        </w:rPr>
        <w:t>NOVENTA Y OCHO CENTAVOS. PESOS MLC ******** (210,831,727.98)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MARLON GALVIS OCAMPO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11 A NO. 5-80 BRR.BETANIA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CHINCHINA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15907747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1474335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2,056,346.00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CINCUENTA Y CUATRO MILLONES</w:t>
      </w:r>
      <w:r>
        <w:rPr>
          <w:rFonts w:ascii="Times" w:hAnsi="Times" w:eastAsia="Times"/>
          <w:b/>
          <w:i w:val="0"/>
          <w:color w:val="000000"/>
          <w:sz w:val="24"/>
        </w:rPr>
        <w:t>SETECIENTOS NOVENTA Y TRES MIL NOVECIENTOS DIECINUEVE PESOS CON</w:t>
      </w:r>
      <w:r>
        <w:rPr>
          <w:rFonts w:ascii="Times" w:hAnsi="Times" w:eastAsia="Times"/>
          <w:b/>
          <w:i w:val="0"/>
          <w:color w:val="000000"/>
          <w:sz w:val="24"/>
        </w:rPr>
        <w:t>TREINTA Y UN CENTAVO. PESOS MLC ******** (54,793,919.31)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JUAN CARLOS CELIS AGUIRRE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E CS 2 CONJ. RESIDENCIAL BIOMA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CALARCA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18396805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1473173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1,411.00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VEINTISEIS MILLONES OCHENTA Y UN</w:t>
      </w:r>
      <w:r>
        <w:rPr>
          <w:rFonts w:ascii="Times" w:hAnsi="Times" w:eastAsia="Times"/>
          <w:b/>
          <w:i w:val="0"/>
          <w:color w:val="000000"/>
          <w:sz w:val="24"/>
        </w:rPr>
        <w:t>MIL OCHOCIENTOS CATORCE PESOS CON VEINTICUATRO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(26,081,814.24)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PATRICIA GIRALDO DUQUE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7 CL 16-12 APTO 202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QUIMBAYA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25019882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1467262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679,178.00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TREINTA Y SIETE MILLONES CIENTO</w:t>
      </w:r>
      <w:r>
        <w:rPr>
          <w:rFonts w:ascii="Times" w:hAnsi="Times" w:eastAsia="Times"/>
          <w:b/>
          <w:i w:val="0"/>
          <w:color w:val="000000"/>
          <w:sz w:val="24"/>
        </w:rPr>
        <w:t>SETENTA Y SIETE MIL TRESCIENTOS OCHO PESOS CON OCHENTA Y CINCO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(37,177,308.85)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FELICIA TAUTIVA BARRERO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VDA TROCADEROS FINCA JARDIN CAMPESTRE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41890730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1491180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51,426.00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QUINIENTOS NOVENTA</w:t>
      </w:r>
      <w:r>
        <w:rPr>
          <w:rFonts w:ascii="Times" w:hAnsi="Times" w:eastAsia="Times"/>
          <w:b/>
          <w:i w:val="0"/>
          <w:color w:val="000000"/>
          <w:sz w:val="24"/>
        </w:rPr>
        <w:t>Y SIETE MIL SETECIENTOS NOVENTA Y SIETE PESOS CON SESENTA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(2,597,797.60)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FELICIA TAUTIVA BARRERO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VDA TROCADEROS FINCA JARDIN CAMPESTRE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41890730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1483654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248,679.00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CINCUENTA Y CINCO MILLONES</w:t>
      </w:r>
      <w:r>
        <w:rPr>
          <w:rFonts w:ascii="Times" w:hAnsi="Times" w:eastAsia="Times"/>
          <w:b/>
          <w:i w:val="0"/>
          <w:color w:val="000000"/>
          <w:sz w:val="24"/>
        </w:rPr>
        <w:t>SEISCIENTOS NOVENTA Y UN MIL OCHOCIENTOS DOS PESOS CON CUARENTA Y</w:t>
      </w:r>
      <w:r>
        <w:rPr>
          <w:rFonts w:ascii="Times" w:hAnsi="Times" w:eastAsia="Times"/>
          <w:b/>
          <w:i w:val="0"/>
          <w:color w:val="000000"/>
          <w:sz w:val="24"/>
        </w:rPr>
        <w:t>UN CENTAVO. PESOS MLC ******** (55,691,802.41)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JACQUELINE MARTINEZ SANTOS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13 9AN-58 CASTELLANA TORRE2 APTO 301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41948400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1468393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412,247.00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CUATROCIENTOS DOCE MIL</w:t>
      </w:r>
      <w:r>
        <w:rPr>
          <w:rFonts w:ascii="Times" w:hAnsi="Times" w:eastAsia="Times"/>
          <w:b/>
          <w:i w:val="0"/>
          <w:color w:val="000000"/>
          <w:sz w:val="24"/>
        </w:rPr>
        <w:t>DOSCIENTOS CUARENTA Y SEIS PESOS CON TREINTA Y OCHO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(412,246.38)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EDILSON DE JESUS ESCUDERO LONDONO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CODELMAR 1 MZ B CS 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18599921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1483247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841,067.00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VEINTIOCHO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CUARENTA Y NUEVE MIL SEISCIENTOS OCHENTA Y CINCO PESOS CON</w:t>
      </w:r>
      <w:r>
        <w:rPr>
          <w:rFonts w:ascii="Times" w:hAnsi="Times" w:eastAsia="Times"/>
          <w:b/>
          <w:i w:val="0"/>
          <w:color w:val="000000"/>
          <w:sz w:val="24"/>
        </w:rPr>
        <w:t>VEINTIUN CENTAVO. PESOS MLC ******** (28,549,685.21)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DIANA GISELLE GARZON POLANCO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3B # 24A - 03 BRR PORTALES DEL RIO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36291626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1490682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442,800.00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DIEZ MILLONES QUINIENTOS OCHO</w:t>
      </w:r>
      <w:r>
        <w:rPr>
          <w:rFonts w:ascii="Times" w:hAnsi="Times" w:eastAsia="Times"/>
          <w:b/>
          <w:i w:val="0"/>
          <w:color w:val="000000"/>
          <w:sz w:val="24"/>
        </w:rPr>
        <w:t>MIL QUINIENTOS VEINTINUEVE PESOS CON NOVENTA Y DOS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(10,508,529.92)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DIANA GISELLE GARZON POLANCO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3B # 24A - 03 BRR PORTALES DEL RIO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36291626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1490681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1,208,123.00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VEINTIOCHO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SESENTA MIL CIENTO TRECE PESOS CON SETENTA Y CINCO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(28,660,113.75)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CESAR ALBERTO TORO ESTRADA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4 4-30 BRR LAS COLINAS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SALENTO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4564489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1471644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129,302.00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NOVENTA Y TRES MIL</w:t>
      </w:r>
      <w:r>
        <w:rPr>
          <w:rFonts w:ascii="Times" w:hAnsi="Times" w:eastAsia="Times"/>
          <w:b/>
          <w:i w:val="0"/>
          <w:color w:val="000000"/>
          <w:sz w:val="24"/>
        </w:rPr>
        <w:t>DOSCIENTOS CUARENTA Y SIETE PESOS CON NOVENTA Y NUEVE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(1,093,247.99)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OLGA LUCIA RAMIREZ TOVAR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31 NO. 24-51 APTO 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24471891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1492001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MAGNELLY TOVAR AGUILAR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23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384,498.00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ONCE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SESENTA Y OCHO MIL OCHOCIENTOS TRES PESOS CON SETENTA Y SEIS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(11,568,803.76)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MAGNELLY TOVAR AGUILAR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31 NO. 24-25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24471891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1492001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384,498.00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ONCE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SESENTA Y OCHO MIL OCHOCIENTOS TRES PESOS CON SETENTA Y SEIS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(11,568,803.76)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REINEL RODRIGUEZ MONTOYA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10 # 9-19 OBRERO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QUIMBAYA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1097038035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1491928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CATERINE CAMAYO JIMENEZ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23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41,730.00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OCHENTA Y SIETE MIL DOSCIENTOS</w:t>
      </w:r>
      <w:r>
        <w:rPr>
          <w:rFonts w:ascii="Times" w:hAnsi="Times" w:eastAsia="Times"/>
          <w:b/>
          <w:i w:val="0"/>
          <w:color w:val="000000"/>
          <w:sz w:val="24"/>
        </w:rPr>
        <w:t>OCHENTA Y TRES PESOS CON VEINTICUATRO CENTAVOS.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87,283.24)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CATERINE CAMAYO JIMENEZ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BARRIO OBRERO CALLE 10 N 09-19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QUIMBAYA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1097038035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1491928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41,730.00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OCHENTA Y SIETE MIL DOSCIENTOS</w:t>
      </w:r>
      <w:r>
        <w:rPr>
          <w:rFonts w:ascii="Times" w:hAnsi="Times" w:eastAsia="Times"/>
          <w:b/>
          <w:i w:val="0"/>
          <w:color w:val="000000"/>
          <w:sz w:val="24"/>
        </w:rPr>
        <w:t>OCHENTA Y TRES PESOS CON VEINTICUATRO CENTAVOS.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87,283.24)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GILDARDO ANTONIO GONZALEZ LLANO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VEREDA LA UNION DOSQUEBRADAS FINCA EL PAISAJE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18510860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1491836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117,526.00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SESENTA Y NUEVE MIL</w:t>
      </w:r>
      <w:r>
        <w:rPr>
          <w:rFonts w:ascii="Times" w:hAnsi="Times" w:eastAsia="Times"/>
          <w:b/>
          <w:i w:val="0"/>
          <w:color w:val="000000"/>
          <w:sz w:val="24"/>
        </w:rPr>
        <w:t>DOSCIENTOS TREINTA Y CINCO PESOS CON SESENTA Y TRES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(1,069,235.63)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GILDARDO ANTONIO GONZALEZ LLANO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VEREDA LA UNION DOSQUEBRADAS FINCA EL PAISAJE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18510860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1491641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188,577.00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CUARENTA Y UN MIL SETECIENTOS NOVENTA Y SIETE PESOS CON CUARENTA Y</w:t>
      </w:r>
      <w:r>
        <w:rPr>
          <w:rFonts w:ascii="Times" w:hAnsi="Times" w:eastAsia="Times"/>
          <w:b/>
          <w:i w:val="0"/>
          <w:color w:val="000000"/>
          <w:sz w:val="24"/>
        </w:rPr>
        <w:t>TRES CENTAVOS. PESOS MLC ******** (6,941,797.43)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JULIAN ANDRES CHALA ACOSTA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2 CS 10 GIRASOL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10100304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1490457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HOBER ARTURO HUERTAS BOHORQUEZ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368,782.00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TREINTA Y CINCO MIL SETECIENTOS SESENTA Y SIETE PESOS CON OCHENTA Y</w:t>
      </w:r>
      <w:r>
        <w:rPr>
          <w:rFonts w:ascii="Times" w:hAnsi="Times" w:eastAsia="Times"/>
          <w:b/>
          <w:i w:val="0"/>
          <w:color w:val="000000"/>
          <w:sz w:val="24"/>
        </w:rPr>
        <w:t>CINCO CENTAVOS. PESOS MLC ******** (6,435,767.85)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VICTOR HUGO PIMIENTA PEREZ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16 # 26 - 24 CONDOMINIO LA ALDEA BL 3 APTO 501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12563401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1486075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485,754.00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CUARENTA MIL CUATROCIENTOS OCHENTA Y UN PESOS CON OCHENTA Y</w:t>
      </w:r>
      <w:r>
        <w:rPr>
          <w:rFonts w:ascii="Times" w:hAnsi="Times" w:eastAsia="Times"/>
          <w:b/>
          <w:i w:val="0"/>
          <w:color w:val="000000"/>
          <w:sz w:val="24"/>
        </w:rPr>
        <w:t>CINCO CENTAVOS. PESOS MLC ******** (6,940,481.85)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MANUEL FELIPE FLOREZ AGUIRRE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58 ENTRE 22 Y 21 LOS ROSALES 2 APTO 202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1054990673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1484475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VERONICA CASTELLANOS PEREZ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25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239,017.00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TRESCIENTOS SESENTA Y</w:t>
      </w:r>
      <w:r>
        <w:rPr>
          <w:rFonts w:ascii="Times" w:hAnsi="Times" w:eastAsia="Times"/>
          <w:b/>
          <w:i w:val="0"/>
          <w:color w:val="000000"/>
          <w:sz w:val="24"/>
        </w:rPr>
        <w:t>DOS MIL CUATROCIENTOS NOVENTA Y UN PESOS CON TREINTA Y CINCO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(1,362,491.35)</w:t>
      </w:r>
    </w:p>
    <w:p>
      <w:pPr>
        <w:autoSpaceDN w:val="0"/>
        <w:autoSpaceDE w:val="0"/>
        <w:widowControl/>
        <w:spacing w:line="268" w:lineRule="exact" w:before="254" w:after="0"/>
        <w:ind w:left="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50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VERONICA CASTELLANOS PEREZ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7 N4.50 SAN FRACISCO, SECTOR CUATRO MILPAS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CHINCHINA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1054990673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1484475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239,017.00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TRESCIENTOS SESENTA Y</w:t>
      </w:r>
      <w:r>
        <w:rPr>
          <w:rFonts w:ascii="Times" w:hAnsi="Times" w:eastAsia="Times"/>
          <w:b/>
          <w:i w:val="0"/>
          <w:color w:val="000000"/>
          <w:sz w:val="24"/>
        </w:rPr>
        <w:t>DOS MIL CUATROCIENTOS NOVENTA Y UN PESOS CON TREINTA Y CINCO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(1,362,491.35)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GLADYS HENAO MUNOZ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CLLE 5 # 8-36 VILLAVICENCIO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42098684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1482470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226,944.00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TRESCIENTOS DOS MIL</w:t>
      </w:r>
      <w:r>
        <w:rPr>
          <w:rFonts w:ascii="Times" w:hAnsi="Times" w:eastAsia="Times"/>
          <w:b/>
          <w:i w:val="0"/>
          <w:color w:val="000000"/>
          <w:sz w:val="24"/>
        </w:rPr>
        <w:t>OCHOCIENTOS CINCUENTA Y UN PESOS CON SESENTA Y OCHO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(1,302,851.68)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JADER ANTONIO GARCIA JIMENEZ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VEREDA LA PALMILLA FINCA SANTANA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98646519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1478936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240,443.00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SESENTA Y DOS MIL CUATROCIENTOS TREINTA Y DOS PESOS CON CINCUENTA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(3,262,432.50)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GERARDO TORRES BARRETO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32 NO 23-05 B/ LAS CAMELIAS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CALARCA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9776662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1483169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178,385.00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OCHOCIENTOS TREINTA Y OCHO MIL</w:t>
      </w:r>
      <w:r>
        <w:rPr>
          <w:rFonts w:ascii="Times" w:hAnsi="Times" w:eastAsia="Times"/>
          <w:b/>
          <w:i w:val="0"/>
          <w:color w:val="000000"/>
          <w:sz w:val="24"/>
        </w:rPr>
        <w:t>SEISCIENTOS CINCUENTA Y SEIS PESOS CON CINCUENTA Y CINCO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(838,656.55)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AURA LUCIA GARCIA REYES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24 NO 15-33 B/ SAN PEDRO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 UNION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29614250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1480341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185,532.00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CIENTO</w:t>
      </w:r>
      <w:r>
        <w:rPr>
          <w:rFonts w:ascii="Times" w:hAnsi="Times" w:eastAsia="Times"/>
          <w:b/>
          <w:i w:val="0"/>
          <w:color w:val="000000"/>
          <w:sz w:val="24"/>
        </w:rPr>
        <w:t>VEINTICUATRO MIL CUATROCIENTOS DIEZ PESOS CON CERO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(2,124,410.00)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IDIOME AGUDELO MEDINA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VILLA JULIANA MZ A CASA 4 ETA 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1094917364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1480148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BEATRIZ ADRIANA CASTANO VALENCIA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24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9,423,698.00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VEINTICINCO MILLONES</w:t>
      </w:r>
      <w:r>
        <w:rPr>
          <w:rFonts w:ascii="Times" w:hAnsi="Times" w:eastAsia="Times"/>
          <w:b/>
          <w:i w:val="0"/>
          <w:color w:val="000000"/>
          <w:sz w:val="24"/>
        </w:rPr>
        <w:t>SETECIENTOS CUARENTA Y SEIS MIL TRESCIENTOS CINCUENTA Y UN PESOS</w:t>
      </w:r>
      <w:r>
        <w:rPr>
          <w:rFonts w:ascii="Times" w:hAnsi="Times" w:eastAsia="Times"/>
          <w:b/>
          <w:i w:val="0"/>
          <w:color w:val="000000"/>
          <w:sz w:val="24"/>
        </w:rPr>
        <w:t>CON CINCUENTA Y SEIS CENTAVOS. PESOS MLC ******** (25,746,351.56)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BEATRIZ ADRIANA CASTANO VALENCIA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BARRIO VILLA JULIANA ET 2 MZ A CASA 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MONTENEGRO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1094917364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1480148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9,423,698.00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VEINTICINCO MILLONES</w:t>
      </w:r>
      <w:r>
        <w:rPr>
          <w:rFonts w:ascii="Times" w:hAnsi="Times" w:eastAsia="Times"/>
          <w:b/>
          <w:i w:val="0"/>
          <w:color w:val="000000"/>
          <w:sz w:val="24"/>
        </w:rPr>
        <w:t>SETECIENTOS CUARENTA Y SEIS MIL TRESCIENTOS CINCUENTA Y UN PESOS</w:t>
      </w:r>
      <w:r>
        <w:rPr>
          <w:rFonts w:ascii="Times" w:hAnsi="Times" w:eastAsia="Times"/>
          <w:b/>
          <w:i w:val="0"/>
          <w:color w:val="000000"/>
          <w:sz w:val="24"/>
        </w:rPr>
        <w:t>CON CINCUENTA Y SEIS CENTAVOS. PESOS MLC ******** (25,746,351.56)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LUZ ANGELICA VELEZ LOPEZ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4 CS 9 ALTOS DE LLANO GRANDE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18506019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1475382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PEDRO JOSE VELEZ TABORDA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24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375,150.00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TRESCIENTOS SETENTA Y CINCO MIL</w:t>
      </w:r>
      <w:r>
        <w:rPr>
          <w:rFonts w:ascii="Times" w:hAnsi="Times" w:eastAsia="Times"/>
          <w:b/>
          <w:i w:val="0"/>
          <w:color w:val="000000"/>
          <w:sz w:val="24"/>
        </w:rPr>
        <w:t>CIENTO CUARENTA Y NUEVE PESOS CON CINCUENTA Y OCHO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(375,149.58)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PEDRO JOSE VELEZ TABORDA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7 CS 12 BARRIO LOS OLIVOS CAMPRESTRE D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18506019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1475382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375,150.00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TRESCIENTOS SETENTA Y CINCO MIL</w:t>
      </w:r>
      <w:r>
        <w:rPr>
          <w:rFonts w:ascii="Times" w:hAnsi="Times" w:eastAsia="Times"/>
          <w:b/>
          <w:i w:val="0"/>
          <w:color w:val="000000"/>
          <w:sz w:val="24"/>
        </w:rPr>
        <w:t>CIENTO CUARENTA Y NUEVE PESOS CON CINCUENTA Y OCHO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(375,149.58)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LEIDY JOHANNA LIZARAZO REYES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C CASA 39 EL NARANJAL CUBA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63563610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1488010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205,033.00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VEINTINUEVE MIL CIENTO SESENTA Y CINCO PESOS CON CINCUENTA Y SIETE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(5,529,165.57)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CARLOS ALBERTO ARBELAEZ JIMENEZ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5 N 13A.114 BAJOS. CIUDADELA DEL VALLE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CHINCHINA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1053772973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1486089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350,424.00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CINCUENTA Y SIETE MIL CATORCE PESOS CON CINCUENTA Y OCHO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(3,557,014.58)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SAUL RIVERA GONZALEZ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AV 30 DE AGOSTO N. 46-70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10263866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1479985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1,095,433.00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TREINTA Y TRES MILLONES</w:t>
      </w:r>
      <w:r>
        <w:rPr>
          <w:rFonts w:ascii="Times" w:hAnsi="Times" w:eastAsia="Times"/>
          <w:b/>
          <w:i w:val="0"/>
          <w:color w:val="000000"/>
          <w:sz w:val="24"/>
        </w:rPr>
        <w:t>SEISCIENTOS CUARENTA Y CINCO MIL SETECIENTOS CUARENTA Y OCHO PESOS</w:t>
      </w:r>
      <w:r>
        <w:rPr>
          <w:rFonts w:ascii="Times" w:hAnsi="Times" w:eastAsia="Times"/>
          <w:b/>
          <w:i w:val="0"/>
          <w:color w:val="000000"/>
          <w:sz w:val="24"/>
        </w:rPr>
        <w:t>CON SETENTA Y TRES CENTAVOS. PESOS MLC ******** (33,645,748.73)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CARLOS ARTURO RODRIGUEZ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TR 5 NO 6-31 CL LAS AROMAS LA BADEA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18501721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1486281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1,905,619.00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NUEVE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CINCUENTA Y DOS MIL DOSCIENTOS CUARENTA Y SIETE PESOS CON NOVENTA</w:t>
      </w:r>
      <w:r>
        <w:rPr>
          <w:rFonts w:ascii="Times" w:hAnsi="Times" w:eastAsia="Times"/>
          <w:b/>
          <w:i w:val="0"/>
          <w:color w:val="000000"/>
          <w:sz w:val="24"/>
        </w:rPr>
        <w:t>Y SIETE CENTAVOS. PESOS MLC ******** (9,852,247.97)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ALEXANDER GUTIERREZ AGUDELO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26C NO 11-11 B/ BOLIVAR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1116278497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1482731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125,190.00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DOSCIENTOS DIECIOCHO</w:t>
      </w:r>
      <w:r>
        <w:rPr>
          <w:rFonts w:ascii="Times" w:hAnsi="Times" w:eastAsia="Times"/>
          <w:b/>
          <w:i w:val="0"/>
          <w:color w:val="000000"/>
          <w:sz w:val="24"/>
        </w:rPr>
        <w:t>MIL OCHOCIENTOS DIECISIETE PESOS CON VEINTITRES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(1,218,817.23)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LILIA HERMIDA DE GALVEZ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TRANV 12 # 26 A 37 LA CEIBA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29869949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1480146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64,971.00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VEINTICUATRO MIL</w:t>
      </w:r>
      <w:r>
        <w:rPr>
          <w:rFonts w:ascii="Times" w:hAnsi="Times" w:eastAsia="Times"/>
          <w:b/>
          <w:i w:val="0"/>
          <w:color w:val="000000"/>
          <w:sz w:val="24"/>
        </w:rPr>
        <w:t>TRESCIENTOS SESENTA Y UN PESOS CON UN CENTAVO.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3,024,361.01)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PEDRO BAUTISTA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LA MONTANA MZ H CASA 7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19337503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1490369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157,269.00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NOVECIENTOS CATORCE</w:t>
      </w:r>
      <w:r>
        <w:rPr>
          <w:rFonts w:ascii="Times" w:hAnsi="Times" w:eastAsia="Times"/>
          <w:b/>
          <w:i w:val="0"/>
          <w:color w:val="000000"/>
          <w:sz w:val="24"/>
        </w:rPr>
        <w:t>MIL DOSCIENTOS VEINTISEIS PESOS CON CINCUENTA Y DOS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(1,914,226.52)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PEDRO BAUTISTA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LA MONTANA MZ H CASA 7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19337503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1483284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267,003.00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DOCE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SETENTA Y SEIS MIL DOSCIENTOS SESENTA PESOS CON NOVENTA Y CUATRO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(12,476,260.94)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EDGAR LEON CARDENAS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1 OESTE NO 23-30 FARFAN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94388535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1492118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3,012,216.00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SESENTA MILLONES TREINTA Y SEIS</w:t>
      </w:r>
      <w:r>
        <w:rPr>
          <w:rFonts w:ascii="Times" w:hAnsi="Times" w:eastAsia="Times"/>
          <w:b/>
          <w:i w:val="0"/>
          <w:color w:val="000000"/>
          <w:sz w:val="24"/>
        </w:rPr>
        <w:t>MIL CIENTO OCHENTA Y TRES PESOS CON OCHO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(60,036,183.08)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JESUS MARIA LARGO VALENCIA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VDA MATA DE CANA FINCA EL GUINEAL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APIA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9993795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1492114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110,795.00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SESENTA Y OCHO MIL CUATROCIENTOS NOVENTA Y CUATRO PESOS CON</w:t>
      </w:r>
      <w:r>
        <w:rPr>
          <w:rFonts w:ascii="Times" w:hAnsi="Times" w:eastAsia="Times"/>
          <w:b/>
          <w:i w:val="0"/>
          <w:color w:val="000000"/>
          <w:sz w:val="24"/>
        </w:rPr>
        <w:t>SESENTA Y DOS CENTAVOS. PESOS MLC ******** (6,868,494.62)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JHON ELMER GARCIA RIOS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10 #50-13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10015513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1492095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286,607.00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TREINTA Y SEIS MIL DOSCIENTOS VEINTIUN PESOS CON OCHENTA Y UN</w:t>
      </w:r>
      <w:r>
        <w:rPr>
          <w:rFonts w:ascii="Times" w:hAnsi="Times" w:eastAsia="Times"/>
          <w:b/>
          <w:i w:val="0"/>
          <w:color w:val="000000"/>
          <w:sz w:val="24"/>
        </w:rPr>
        <w:t>CENTAVO. PESOS MLC ******** (5,636,221.81)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MIRIAM YANETH TABARES POSADA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CONDOMINIO QUINTAS DEL BOSQUE CASA 25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CIRCASIA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69016461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1491932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863,633.00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VEINTITRES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NUEVE MIL NOVECIENTOS OCHENTA PESOS CON SESENTA Y TRES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(23,209,980.63)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IBAGUE,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YENNY PAOLA MENDEZ DIAZ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67A 28-03 BRR LOS ANGELES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IBAGUE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1013672954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1491879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202,998.00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SETENTA Y SEIS MIL CUATROCIENTOS UN PESOS CON TREINTA Y 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(3,576,401.39)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JHON JAIRO MORALES SANTA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50N#16-02 MZ C #6 CON. LOS GERANIOS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7559878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1491824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1,098,462.00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CUARENTA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VEINTIUN MIL CINCUENTA Y UN PESOS CON CUARENTA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40,821,051.40)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SANDRA MILENA PEREZ GUTIERREZ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VEREDA LA FRIA CASA MAGDALA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42141443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1491597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200,825.00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CINCO MIL CUATROCIENTOS ONCE PESOS CON TREINTA Y SIETE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(3,405,411.37)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JORGE EDUARDO ARIZA MOGOLLON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14 9N-40 AP 1304 MOCAWA AV BOLIVAR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19375426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1490661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350,528.00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CUARENTA Y SIETE MIL SEISCIENTOS VEINTITRES PESOS CON DIECISEIS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(6,347,623.16)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NELSON HOYOS CASTRO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7 5-21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SALENTO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25120018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1490646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LUZ ELENA HOYOS CASTRO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23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1,060,124.00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CINCUENTA Y CINCO MILLONES</w:t>
      </w:r>
      <w:r>
        <w:rPr>
          <w:rFonts w:ascii="Times" w:hAnsi="Times" w:eastAsia="Times"/>
          <w:b/>
          <w:i w:val="0"/>
          <w:color w:val="000000"/>
          <w:sz w:val="24"/>
        </w:rPr>
        <w:t>OCHOCIENTOS VEINTE MIL CIENTO ONCE PESOS CON SESENTA Y CUATRO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(55,820,111.64)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GREGORIO HERNANDEZ HOYOS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6 #7.25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FILANDIA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25120018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1490646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LUZ ELENA HOYOS CASTRO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23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1,060,124.00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CINCUENTA Y CINCO MILLONES</w:t>
      </w:r>
      <w:r>
        <w:rPr>
          <w:rFonts w:ascii="Times" w:hAnsi="Times" w:eastAsia="Times"/>
          <w:b/>
          <w:i w:val="0"/>
          <w:color w:val="000000"/>
          <w:sz w:val="24"/>
        </w:rPr>
        <w:t>OCHOCIENTOS VEINTE MIL CIENTO ONCE PESOS CON SESENTA Y CUATRO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(55,820,111.64)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LUZ ELENA HOYOS CASTRO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7 NO. 5-21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SALENTO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25120018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1490646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1,060,124.00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CINCUENTA Y CINCO MILLONES</w:t>
      </w:r>
      <w:r>
        <w:rPr>
          <w:rFonts w:ascii="Times" w:hAnsi="Times" w:eastAsia="Times"/>
          <w:b/>
          <w:i w:val="0"/>
          <w:color w:val="000000"/>
          <w:sz w:val="24"/>
        </w:rPr>
        <w:t>OCHOCIENTOS VEINTE MIL CIENTO ONCE PESOS CON SESENTA Y CUATRO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(55,820,111.64)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CARLOS ANDRES TAMAYO COBO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11A N. 18A-03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 UNION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94275642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1490639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1,276,187.00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TREINTA Y OCHO MILLONES</w:t>
      </w:r>
      <w:r>
        <w:rPr>
          <w:rFonts w:ascii="Times" w:hAnsi="Times" w:eastAsia="Times"/>
          <w:b/>
          <w:i w:val="0"/>
          <w:color w:val="000000"/>
          <w:sz w:val="24"/>
        </w:rPr>
        <w:t>CUATROCIENTOS CUARENTA Y DOS MIL NOVECIENTOS OCHENTA Y DOS PESOS</w:t>
      </w:r>
      <w:r>
        <w:rPr>
          <w:rFonts w:ascii="Times" w:hAnsi="Times" w:eastAsia="Times"/>
          <w:b/>
          <w:i w:val="0"/>
          <w:color w:val="000000"/>
          <w:sz w:val="24"/>
        </w:rPr>
        <w:t>CON CUATRO CENTAVOS. PESOS MLC ******** (38,442,982.04)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JORGE ARLEX VIDAL ARISTIZABAL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17 22 NORTE 50 AP 204 LAURELES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41915140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1490604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DORA LUCIA OCAMPO GIRALDO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23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491,914.00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VEINTIDOS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CUARENTA Y OCHO MIL SETECIENTOS VEINTINUEVE PESOS CON TREINTA Y</w:t>
      </w:r>
      <w:r>
        <w:rPr>
          <w:rFonts w:ascii="Times" w:hAnsi="Times" w:eastAsia="Times"/>
          <w:b/>
          <w:i w:val="0"/>
          <w:color w:val="000000"/>
          <w:sz w:val="24"/>
        </w:rPr>
        <w:t>NUEVE CENTAVOS. PESOS MLC ******** (22,748,729.39)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DORA LUCIA OCAMPO GIRALDO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17 NO. 22 NORTE 50 APTO 204 ED. BALCONES DE LA BELLA SUIZA</w:t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41915140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1490604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491,914.00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VEINTIDOS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CUARENTA Y OCHO MIL SETECIENTOS VEINTINUEVE PESOS CON TREINTA Y</w:t>
      </w:r>
      <w:r>
        <w:rPr>
          <w:rFonts w:ascii="Times" w:hAnsi="Times" w:eastAsia="Times"/>
          <w:b/>
          <w:i w:val="0"/>
          <w:color w:val="000000"/>
          <w:sz w:val="24"/>
        </w:rPr>
        <w:t>NUEVE CENTAVOS. PESOS MLC ******** (22,748,729.39)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ELENA GIRALDO CIFUENTES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2NORTE 18-144 BL 3 APTO 404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19348960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1490592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CARLOS ALBERTO ECHEVERRI ECHEVERRI</w:t>
      </w:r>
      <w:r>
        <w:rPr>
          <w:rFonts w:ascii="Times" w:hAnsi="Times" w:eastAsia="Times"/>
          <w:b w:val="0"/>
          <w:i w:val="0"/>
          <w:color w:val="000000"/>
          <w:sz w:val="24"/>
        </w:rPr>
        <w:t>, a la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fecha 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775,736.00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CUARENTA Y CINCO MILLONES</w:t>
      </w:r>
      <w:r>
        <w:rPr>
          <w:rFonts w:ascii="Times" w:hAnsi="Times" w:eastAsia="Times"/>
          <w:b/>
          <w:i w:val="0"/>
          <w:color w:val="000000"/>
          <w:sz w:val="24"/>
        </w:rPr>
        <w:t>CUATROCIENTOS TREINTA Y OCHO MIL CIENTO CINCUENTA Y SEIS PESOS CON</w:t>
      </w:r>
      <w:r>
        <w:rPr>
          <w:rFonts w:ascii="Times" w:hAnsi="Times" w:eastAsia="Times"/>
          <w:b/>
          <w:i w:val="0"/>
          <w:color w:val="000000"/>
          <w:sz w:val="24"/>
        </w:rPr>
        <w:t>OCHENTA Y SIETE CENTAVOS. PESOS MLC ******** (45,438,156.87)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CARLOS ALBERTO ECHEVERRI ECHEVERRI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2NORTE 18-144 BL 3 APTO 404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19348960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1490592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775,736.00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CUARENTA Y CINCO MILLONES</w:t>
      </w:r>
      <w:r>
        <w:rPr>
          <w:rFonts w:ascii="Times" w:hAnsi="Times" w:eastAsia="Times"/>
          <w:b/>
          <w:i w:val="0"/>
          <w:color w:val="000000"/>
          <w:sz w:val="24"/>
        </w:rPr>
        <w:t>CUATROCIENTOS TREINTA Y OCHO MIL CIENTO CINCUENTA Y SEIS PESOS CON</w:t>
      </w:r>
      <w:r>
        <w:rPr>
          <w:rFonts w:ascii="Times" w:hAnsi="Times" w:eastAsia="Times"/>
          <w:b/>
          <w:i w:val="0"/>
          <w:color w:val="000000"/>
          <w:sz w:val="24"/>
        </w:rPr>
        <w:t>OCHENTA Y SIETE CENTAVOS. PESOS MLC ******** (45,438,156.87)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LUZ MERCEDES GARCIA BURGOS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16 #15-57 VERSALLES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CALARCA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33816312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1490589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889,237.00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CUARENTA Y OCHO MILLONES</w:t>
      </w:r>
      <w:r>
        <w:rPr>
          <w:rFonts w:ascii="Times" w:hAnsi="Times" w:eastAsia="Times"/>
          <w:b/>
          <w:i w:val="0"/>
          <w:color w:val="000000"/>
          <w:sz w:val="24"/>
        </w:rPr>
        <w:t>QUINIENTOS OCHENTA Y DOS MIL VEINTISIETE PESOS CON SESENTA Y DOS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(48,582,027.62)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ALONSO SANTAFE RODRIGUEZ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22 9A 19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10253090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1490526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478,626.00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SEISCIENTOS SETENTA</w:t>
      </w:r>
      <w:r>
        <w:rPr>
          <w:rFonts w:ascii="Times" w:hAnsi="Times" w:eastAsia="Times"/>
          <w:b/>
          <w:i w:val="0"/>
          <w:color w:val="000000"/>
          <w:sz w:val="24"/>
        </w:rPr>
        <w:t>Y CINCO MIL SEISCIENTOS CINCUENTA Y CINCO PESOS CON SETENTA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(2,675,655.70)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ERNESTO MORA MARTINEZ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AV 30 DE AGOSTO #35-22 PISO 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79293819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1490370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79,877.00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SETECIENTOS NOVENTA Y SEIS MIL</w:t>
      </w:r>
      <w:r>
        <w:rPr>
          <w:rFonts w:ascii="Times" w:hAnsi="Times" w:eastAsia="Times"/>
          <w:b/>
          <w:i w:val="0"/>
          <w:color w:val="000000"/>
          <w:sz w:val="24"/>
        </w:rPr>
        <w:t>DIECISIETE PESOS CON NOVENTA Y DOS CENTAVOS.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796,017.92)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ANGELA MARIA GOMEZ MARIN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FINCA VILLA ANGELA VEREDA SAN JUAN DE CAROLINA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SALENTO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41920701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1490307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801,010.00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CUARENTA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VEINTISEIS MIL SEISCIENTOS SEIS PESOS CON SESENTA Y TRES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(40,626,606.63)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IBAGUE,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RICARDO ANDRES CARTAGENA ALVAREZ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A3 CS 9 BRR CANAVERAL ET I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IBAGUE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1110453948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1490284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191,216.00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VEINTE MIL NOVECIENTOS VEINTIDOS PESOS CON SETENTA Y CUATRO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(3,920,922.74)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BLANCA DORIS CHACON DURANGO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CRR 19 36N-40 CASA 14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41906969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1490116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797,440.00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CATORCE MILLONES CIENTO SIETE</w:t>
      </w:r>
      <w:r>
        <w:rPr>
          <w:rFonts w:ascii="Times" w:hAnsi="Times" w:eastAsia="Times"/>
          <w:b/>
          <w:i w:val="0"/>
          <w:color w:val="000000"/>
          <w:sz w:val="24"/>
        </w:rPr>
        <w:t>MIL SESENTA Y SEIS PESOS CON CINCUENTA Y SIETE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(14,107,066.57)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ROBERTO BURBANO GIRALDO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2N # 6-69 LA ESTANCIA # 25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7531239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1490016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115,769,400.00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CIENTO DIECISEIS MILLONES</w:t>
      </w:r>
      <w:r>
        <w:rPr>
          <w:rFonts w:ascii="Times" w:hAnsi="Times" w:eastAsia="Times"/>
          <w:b/>
          <w:i w:val="0"/>
          <w:color w:val="000000"/>
          <w:sz w:val="24"/>
        </w:rPr>
        <w:t>NOVECIENTOS OCHO MIL SEISCIENTOS CINCUENTA PESOS CON TRES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(116,908,650.03)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WILLIAM VIUCHE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6 # 6 NUEVO BERLIN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18392993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1489731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251,978.00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SIETE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CINCUENTA Y NUEVE MIL CUARENTA Y NUEVE PESOS CON TREINTA Y 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(7,359,049.39)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FLOR ALBA FORERO DE RESTREPO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8 25-48 BARRIO JAPON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34052295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1489122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188,552.00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TREINTA Y CINCO MIL QUINIENTOS SESENTA Y TRES PESOS CON CINCUENTA Y</w:t>
      </w:r>
      <w:r>
        <w:rPr>
          <w:rFonts w:ascii="Times" w:hAnsi="Times" w:eastAsia="Times"/>
          <w:b/>
          <w:i w:val="0"/>
          <w:color w:val="000000"/>
          <w:sz w:val="24"/>
        </w:rPr>
        <w:t>OCHO CENTAVOS. PESOS MLC ******** (5,635,563.58)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JUAN JOSE ARANGO DUQUE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BOSQUES DE PINARES MNZ 11 CS 102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1004826814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1489027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209,606.00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SEISCIENTOS TREINTA</w:t>
      </w:r>
      <w:r>
        <w:rPr>
          <w:rFonts w:ascii="Times" w:hAnsi="Times" w:eastAsia="Times"/>
          <w:b/>
          <w:i w:val="0"/>
          <w:color w:val="000000"/>
          <w:sz w:val="24"/>
        </w:rPr>
        <w:t>Y UN MIL OCHOCIENTOS SESENTA Y DOS PESOS CON NOVENTA Y OCHO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(2,631,862.98)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DIANA MILENA HOYOS CORREA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TRANSVERSAL 3 NO.48A-13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BOGOTA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1127248933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1488883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MATEO HOYOS BEDOYA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a la fecha 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1,190,717.00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QUINIENTOS DOS MILLONES</w:t>
      </w:r>
      <w:r>
        <w:rPr>
          <w:rFonts w:ascii="Times" w:hAnsi="Times" w:eastAsia="Times"/>
          <w:b/>
          <w:i w:val="0"/>
          <w:color w:val="000000"/>
          <w:sz w:val="24"/>
        </w:rPr>
        <w:t>QUINIENTOS CINCUENTA Y NUEVE MIL CIENTO ONCE PESOS CON SEIS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(502,559,111.06)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MATEO HOYOS BEDOYA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9 NO. 13N-30 APTO 901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1127248933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1488883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1,190,717.00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QUINIENTOS DOS MILLONES</w:t>
      </w:r>
      <w:r>
        <w:rPr>
          <w:rFonts w:ascii="Times" w:hAnsi="Times" w:eastAsia="Times"/>
          <w:b/>
          <w:i w:val="0"/>
          <w:color w:val="000000"/>
          <w:sz w:val="24"/>
        </w:rPr>
        <w:t>QUINIENTOS CINCUENTA Y NUEVE MIL CIENTO ONCE PESOS CON SEIS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(502,559,111.06)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SILVIA LIZETTE ARBELAEZ GIRALDO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CONDOMINIO LA FUENTE CASA 38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 TEBAIDA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7533610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1488724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LUIS JANIL AVENDANO HERNANDEZ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1,799,880.00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SESENTA Y DOS MILLONES</w:t>
      </w:r>
      <w:r>
        <w:rPr>
          <w:rFonts w:ascii="Times" w:hAnsi="Times" w:eastAsia="Times"/>
          <w:b/>
          <w:i w:val="0"/>
          <w:color w:val="000000"/>
          <w:sz w:val="24"/>
        </w:rPr>
        <w:t>CUATROCIENTOS OCHO MIL OCHOCIENTOS VEINTISEIS PESOS CON DOCE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(62,408,826.12)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JANIL AVENDANO HERNANDEZ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17 N 20 - 27 ----CONDOMINIO LA FUENTE CASA 38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7533610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1488724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1,799,880.00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SESENTA Y DOS MILLONES</w:t>
      </w:r>
      <w:r>
        <w:rPr>
          <w:rFonts w:ascii="Times" w:hAnsi="Times" w:eastAsia="Times"/>
          <w:b/>
          <w:i w:val="0"/>
          <w:color w:val="000000"/>
          <w:sz w:val="24"/>
        </w:rPr>
        <w:t>CUATROCIENTOS OCHO MIL OCHOCIENTOS VEINTISEIS PESOS CON DOCE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(62,408,826.12)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ALIRIO DE JESUS ALVAREZ SOTO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11 6E -97 KENEDY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10085851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1487638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129,119.00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SETECIENTOS SEIS MIL</w:t>
      </w:r>
      <w:r>
        <w:rPr>
          <w:rFonts w:ascii="Times" w:hAnsi="Times" w:eastAsia="Times"/>
          <w:b/>
          <w:i w:val="0"/>
          <w:color w:val="000000"/>
          <w:sz w:val="24"/>
        </w:rPr>
        <w:t>NOVECIENTOS SESENTA Y CINCO PESOS CON CINCUENTA Y OCHO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(1,706,965.58)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IBAGUE,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DIANA PATRICIA PERALTA VARGAS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6B 86A - 76 TORRE 12 APT 402 MARGARITAS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IBAGUE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38361898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1488434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127,066.00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SETENTA Y CUATRO</w:t>
      </w:r>
      <w:r>
        <w:rPr>
          <w:rFonts w:ascii="Times" w:hAnsi="Times" w:eastAsia="Times"/>
          <w:b/>
          <w:i w:val="0"/>
          <w:color w:val="000000"/>
          <w:sz w:val="24"/>
        </w:rPr>
        <w:t>MIL TRESCIENTOS CINCUENTA Y OCHO PESOS CON NOVENTA Y CUATRO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(2,074,358.94)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FERNANDO ACEVEDO SANCHEZ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HACIENDA CUBA MZ 30 A CS 11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10003719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1488362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7,805.00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VEINTINUEVE MIL</w:t>
      </w:r>
      <w:r>
        <w:rPr>
          <w:rFonts w:ascii="Times" w:hAnsi="Times" w:eastAsia="Times"/>
          <w:b/>
          <w:i w:val="0"/>
          <w:color w:val="000000"/>
          <w:sz w:val="24"/>
        </w:rPr>
        <w:t>QUINIENTOS SESENTA Y OCHO PESOS CON CINCUENTA Y DOS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(5,029,568.52)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LA TEBAIDA,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ALEXANDER CONTRERAS BECERRA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11 CASA 6 BALCONES DE LA VILLA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CALARCA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18395219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1488285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162,667.00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CINCUENTA Y UN MIL DOSCIENTOS CUARENTA Y NUEVE PESOS CON SETENTA Y</w:t>
      </w:r>
      <w:r>
        <w:rPr>
          <w:rFonts w:ascii="Times" w:hAnsi="Times" w:eastAsia="Times"/>
          <w:b/>
          <w:i w:val="0"/>
          <w:color w:val="000000"/>
          <w:sz w:val="24"/>
        </w:rPr>
        <w:t>CUATRO CENTAVOS. PESOS MLC ******** (2,951,249.74)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GERMAN HOLGUIN GOMEZ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5BIS CL 17 CASA 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 TEBAIDA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9730946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1488041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652,091.00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OCHENTA Y SEIS MILLONES</w:t>
      </w:r>
      <w:r>
        <w:rPr>
          <w:rFonts w:ascii="Times" w:hAnsi="Times" w:eastAsia="Times"/>
          <w:b/>
          <w:i w:val="0"/>
          <w:color w:val="000000"/>
          <w:sz w:val="24"/>
        </w:rPr>
        <w:t>SEISCIENTOS VEINTIOCHO MIL SEISCIENTOS SETENTA Y NUEVE PESOS CON</w:t>
      </w:r>
      <w:r>
        <w:rPr>
          <w:rFonts w:ascii="Times" w:hAnsi="Times" w:eastAsia="Times"/>
          <w:b/>
          <w:i w:val="0"/>
          <w:color w:val="000000"/>
          <w:sz w:val="24"/>
        </w:rPr>
        <w:t>SETENTA Y CUATRO CENTAVOS. PESOS MLC ******** (86,628,679.74)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EDELBERTO DE JESUS AGUDELO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14 # 26N CASA 205 BARRIO PUERTO RICO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9920524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1487889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138,690.00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CIENTO CINCO MIL</w:t>
      </w:r>
      <w:r>
        <w:rPr>
          <w:rFonts w:ascii="Times" w:hAnsi="Times" w:eastAsia="Times"/>
          <w:b/>
          <w:i w:val="0"/>
          <w:color w:val="000000"/>
          <w:sz w:val="24"/>
        </w:rPr>
        <w:t>CUATROCIENTOS TREINTA Y CINCO PESOS CON CINCUENTA Y 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(1,105,435.59)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JUAN CARLOS GIRALDO DAVILA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7 CS 15 LOS ALMENDOS 2, SECTOR SANTA MONICA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1088304775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1486859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184,103.00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DIECINUEVE MILLONES CIENTO</w:t>
      </w:r>
      <w:r>
        <w:rPr>
          <w:rFonts w:ascii="Times" w:hAnsi="Times" w:eastAsia="Times"/>
          <w:b/>
          <w:i w:val="0"/>
          <w:color w:val="000000"/>
          <w:sz w:val="24"/>
        </w:rPr>
        <w:t>SESENTA Y UN MIL OCHOCIENTOS CINCUENTA Y CINCO PESOS CON CUARENTA</w:t>
      </w:r>
      <w:r>
        <w:rPr>
          <w:rFonts w:ascii="Times" w:hAnsi="Times" w:eastAsia="Times"/>
          <w:b/>
          <w:i w:val="0"/>
          <w:color w:val="000000"/>
          <w:sz w:val="24"/>
        </w:rPr>
        <w:t>Y UN CENTAVO. PESOS MLC ******** (19,161,855.41)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PAOLA ANDREA ANGARITA GARCIA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B/ LAS AMERICAS CALLE 21 NO. 33-47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1094927702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1486260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304,436.00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VEINTE MIL SEISCIENTOS OCHO PESOS CON NOVENTA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4,420,608.90)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LUZ DARY ZULUAGA BURITICA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8C#41-51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24320981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1486146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FLOR MARIA BURITICA DE ZULUAGA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138,836.00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TREINTA Y SIETE MIL</w:t>
      </w:r>
      <w:r>
        <w:rPr>
          <w:rFonts w:ascii="Times" w:hAnsi="Times" w:eastAsia="Times"/>
          <w:b/>
          <w:i w:val="0"/>
          <w:color w:val="000000"/>
          <w:sz w:val="24"/>
        </w:rPr>
        <w:t>SEISCIENTOS TREINTA Y SIETE PESOS CON CUARENTA Y SEIS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(6,037,637.46)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FLOR MARIA BURITICA DE ZULUAGA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8C #41-51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24320981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1486146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138,836.00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TREINTA Y SIETE MIL</w:t>
      </w:r>
      <w:r>
        <w:rPr>
          <w:rFonts w:ascii="Times" w:hAnsi="Times" w:eastAsia="Times"/>
          <w:b/>
          <w:i w:val="0"/>
          <w:color w:val="000000"/>
          <w:sz w:val="24"/>
        </w:rPr>
        <w:t>SEISCIENTOS TREINTA Y SIETE PESOS CON CUARENTA Y SEIS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(6,037,637.46)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YENI MARCELA GUERRERO RAMIREZ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45 # 7 LA CECILIA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1094897806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1486061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149,341.00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NOVECIENTOS SETENTA Y</w:t>
      </w:r>
      <w:r>
        <w:rPr>
          <w:rFonts w:ascii="Times" w:hAnsi="Times" w:eastAsia="Times"/>
          <w:b/>
          <w:i w:val="0"/>
          <w:color w:val="000000"/>
          <w:sz w:val="24"/>
        </w:rPr>
        <w:t>CINCO MIL SETECIENTOS NOVENTA Y CINCO PESOS CON NOVENTA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(1,975,795.90)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CARLOS EDUARDO DIAZ SALAZAR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B/ GIBRALTAR MZ 21 #7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18463518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1485688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143,878.00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SESENTA Y SIETE MIL TRESCIENTOS CATORCE PESOS CON SETENTA Y SIETE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(2,467,314.77)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LUZ MARY BOLIVAR PIEDRAHITA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VEREDA TABLA ROJA TIENDA TABLA ROJA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ANSERMA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4415358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1485612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JOHN FREDY BOLIVAR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a la fecha 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23</w:t>
      </w:r>
      <w:r>
        <w:rPr>
          <w:rFonts w:ascii="Times" w:hAnsi="Times" w:eastAsia="Times"/>
          <w:b w:val="0"/>
          <w:i w:val="0"/>
          <w:color w:val="000000"/>
          <w:sz w:val="24"/>
        </w:rPr>
        <w:t>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458,300.00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CUARENTA Y NUEVE MIL DOSCIENTOS NOVENTA Y UN PESOS CON TREINTA Y</w:t>
      </w:r>
      <w:r>
        <w:rPr>
          <w:rFonts w:ascii="Times" w:hAnsi="Times" w:eastAsia="Times"/>
          <w:b/>
          <w:i w:val="0"/>
          <w:color w:val="000000"/>
          <w:sz w:val="24"/>
        </w:rPr>
        <w:t>CINCO CENTAVOS. PESOS MLC ******** (8,749,291.35)</w:t>
      </w:r>
    </w:p>
    <w:p>
      <w:pPr>
        <w:autoSpaceDN w:val="0"/>
        <w:autoSpaceDE w:val="0"/>
        <w:widowControl/>
        <w:spacing w:line="268" w:lineRule="exact" w:before="254" w:after="0"/>
        <w:ind w:left="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6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EDILMA TAPASCO GUARUMO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11 4-16 BERLIN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25038325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1481483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76,522.00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DOSCIENTOS TREINTA Y SEIS MIL</w:t>
      </w:r>
      <w:r>
        <w:rPr>
          <w:rFonts w:ascii="Times" w:hAnsi="Times" w:eastAsia="Times"/>
          <w:b/>
          <w:i w:val="0"/>
          <w:color w:val="000000"/>
          <w:sz w:val="24"/>
        </w:rPr>
        <w:t>NOVECIENTOS NOVENTA Y TRES PESOS CON OCHENTA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236,993.80)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HUGO ALBERTO CAMACHO MONTANO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CONJUNTO HORIZONTE TRR 7 APTO 202 PARQUE INDUSTRIAL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11348723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1482792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834,161.00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VEINTIOCHO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CINCUENTA Y CUATRO MIL SEISCIENTOS PESOS CON SESENTA Y SIETE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(28,654,600.67)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JOAQUIN ANDRES GOMEZ ARIAS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25 #29-77 B/SALESIANO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1116255828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1480250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182,541.00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CINCUENTA Y CUATRO MIL SETECIENTOS DOCE PESOS CON OCHO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(2,654,712.08)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MANUEL ALEJANDRO ARANA GUERRERO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PORTUGAL PIEDRAS FRENTE A LA CANCHA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RIOFRIO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1112301523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1479951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212,513.00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CIENTO CUARENTA Y</w:t>
      </w:r>
      <w:r>
        <w:rPr>
          <w:rFonts w:ascii="Times" w:hAnsi="Times" w:eastAsia="Times"/>
          <w:b/>
          <w:i w:val="0"/>
          <w:color w:val="000000"/>
          <w:sz w:val="24"/>
        </w:rPr>
        <w:t>CINCO MIL OCHOCIENTOS SETENTA Y NUEVE PESOS CON NOVENTA Y TRES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(2,145,879.93)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ALEJANDRA CARMONA LOPEZ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10 # 24-46 EDIFICIO CENTENARIO APTO 704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9698753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1479509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JUAN CAMILO SIERRA MARIN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28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1,693,064.00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CINCUENTA Y UN MILLONES</w:t>
      </w:r>
      <w:r>
        <w:rPr>
          <w:rFonts w:ascii="Times" w:hAnsi="Times" w:eastAsia="Times"/>
          <w:b/>
          <w:i w:val="0"/>
          <w:color w:val="000000"/>
          <w:sz w:val="24"/>
        </w:rPr>
        <w:t>CUARENTA Y UN MIL SEISCIENTOS SESENTA Y SIETE PESOS CON UN CENTAVO.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(51,041,667.01)</w:t>
      </w:r>
    </w:p>
    <w:p>
      <w:pPr>
        <w:autoSpaceDN w:val="0"/>
        <w:autoSpaceDE w:val="0"/>
        <w:widowControl/>
        <w:spacing w:line="268" w:lineRule="exact" w:before="254" w:after="0"/>
        <w:ind w:left="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50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JUAN CAMILO SIERRA MARIN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CRR 43A N 56 SUR 32 CASA 159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SABANETA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9698753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1479509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1,693,064.00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CINCUENTA Y UN MILLONES</w:t>
      </w:r>
      <w:r>
        <w:rPr>
          <w:rFonts w:ascii="Times" w:hAnsi="Times" w:eastAsia="Times"/>
          <w:b/>
          <w:i w:val="0"/>
          <w:color w:val="000000"/>
          <w:sz w:val="24"/>
        </w:rPr>
        <w:t>CUARENTA Y UN MIL SEISCIENTOS SESENTA Y SIETE PESOS CON UN CENTAVO.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(51,041,667.01)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SOLON GRISALES GUZMAN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SECTOR 1 M2 22 CASA ENSEGUIDA DE LA TIENDA/CIUDADELA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CALIMA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94266250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1478820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81,945.00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NOVECIENTOS TREINTA Y</w:t>
      </w:r>
      <w:r>
        <w:rPr>
          <w:rFonts w:ascii="Times" w:hAnsi="Times" w:eastAsia="Times"/>
          <w:b/>
          <w:i w:val="0"/>
          <w:color w:val="000000"/>
          <w:sz w:val="24"/>
        </w:rPr>
        <w:t>UN MIL CUATROCIENTOS TREINTA Y CINCO PESOS CON SETENTA Y UN</w:t>
      </w:r>
      <w:r>
        <w:rPr>
          <w:rFonts w:ascii="Times" w:hAnsi="Times" w:eastAsia="Times"/>
          <w:b/>
          <w:i w:val="0"/>
          <w:color w:val="000000"/>
          <w:sz w:val="24"/>
        </w:rPr>
        <w:t>CENTAVO. PESOS MLC ******** (1,931,435.71)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ANGEL ANTONIO GUTIERREZ VERA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C CASA 25 BARRIO MIRADOR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CIRCASIA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4551469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1482034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69,366.00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CUATROCIENTOS</w:t>
      </w:r>
      <w:r>
        <w:rPr>
          <w:rFonts w:ascii="Times" w:hAnsi="Times" w:eastAsia="Times"/>
          <w:b/>
          <w:i w:val="0"/>
          <w:color w:val="000000"/>
          <w:sz w:val="24"/>
        </w:rPr>
        <w:t>NOVENTA Y SEIS MIL DOSCIENTOS SESENTA Y TRES PESOS CON OCHENTA Y UN</w:t>
      </w:r>
      <w:r>
        <w:rPr>
          <w:rFonts w:ascii="Times" w:hAnsi="Times" w:eastAsia="Times"/>
          <w:b/>
          <w:i w:val="0"/>
          <w:color w:val="000000"/>
          <w:sz w:val="24"/>
        </w:rPr>
        <w:t>CENTAVO. PESOS MLC ******** (1,496,263.81)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ANGEL ANTONIO GUTIERREZ VERA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C CASA 25 BARRIO MIRADOR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CIRCASIA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4551469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1476821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124,405.00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SEISCIENTOS TRECE MIL CIENTO</w:t>
      </w:r>
      <w:r>
        <w:rPr>
          <w:rFonts w:ascii="Times" w:hAnsi="Times" w:eastAsia="Times"/>
          <w:b/>
          <w:i w:val="0"/>
          <w:color w:val="000000"/>
          <w:sz w:val="24"/>
        </w:rPr>
        <w:t>VEINTIUN PESOS CON CINCUENTA Y SEIS CENTAVOS.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613,121.56)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SERGIO ANTONIO SANCHEZ PINEDA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13 N 5-17 LA ESTACION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CHINCHINA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15908922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1475320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1,077.00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TRESCIENTOS VEINTISEIS</w:t>
      </w:r>
      <w:r>
        <w:rPr>
          <w:rFonts w:ascii="Times" w:hAnsi="Times" w:eastAsia="Times"/>
          <w:b/>
          <w:i w:val="0"/>
          <w:color w:val="000000"/>
          <w:sz w:val="24"/>
        </w:rPr>
        <w:t>MIL SEISCIENTOS CUARENTA Y CUATRO PESOS CON CUARENTA Y SEIS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(1,326,644.46)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MARTHA CECILIA ROJAS CARDONA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37 # 14-87 B/ URB LA VILLA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31202234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1481539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278,026.00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CUARENTA Y SEIS MIL</w:t>
      </w:r>
      <w:r>
        <w:rPr>
          <w:rFonts w:ascii="Times" w:hAnsi="Times" w:eastAsia="Times"/>
          <w:b/>
          <w:i w:val="0"/>
          <w:color w:val="000000"/>
          <w:sz w:val="24"/>
        </w:rPr>
        <w:t>QUINIENTOS CINCUENTA PESOS CON SETENTA Y TRES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(1,046,550.73)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ANIBAL RAMIREZ RENDON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12A N 11B -39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CARTAGO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1112781536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1487512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250,562.00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CIENTO CINCUENTA</w:t>
      </w:r>
      <w:r>
        <w:rPr>
          <w:rFonts w:ascii="Times" w:hAnsi="Times" w:eastAsia="Times"/>
          <w:b/>
          <w:i w:val="0"/>
          <w:color w:val="000000"/>
          <w:sz w:val="24"/>
        </w:rPr>
        <w:t>Y SIETE MIL QUINIENTOS SETENTA PESOS CON NOVENTA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3,157,570.90)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ANIBAL RAMIREZ RENDON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12A N 11B -39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CARTAGO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1112781536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1487511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1,005,063.00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ONCE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SESENTA MIL CUATROCIENTOS VEINTE PESOS CON TREINTA Y DOS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(11,960,420.32)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CARLOS ALBERTO RESTREPO BLANDON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FINCA EL ROSARIO VDA ALTO ROSARIO - CGTO PUERTO FRAZADAS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1116274064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1485683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158,079.00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SETECIENTOS ONCE</w:t>
      </w:r>
      <w:r>
        <w:rPr>
          <w:rFonts w:ascii="Times" w:hAnsi="Times" w:eastAsia="Times"/>
          <w:b/>
          <w:i w:val="0"/>
          <w:color w:val="000000"/>
          <w:sz w:val="24"/>
        </w:rPr>
        <w:t>MIL SETECIENTOS NOVENTA Y NUEVE PESOS CON CINCUENTA Y 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(2,711,799.59)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VICTOR ALFONSO TOBON OCAMPO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1B 68C-09 BLOQUE 48 APTO 4841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1088243793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1475160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394,265.00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TRESCIENTOS NOVENTA Y CUATRO</w:t>
      </w:r>
      <w:r>
        <w:rPr>
          <w:rFonts w:ascii="Times" w:hAnsi="Times" w:eastAsia="Times"/>
          <w:b/>
          <w:i w:val="0"/>
          <w:color w:val="000000"/>
          <w:sz w:val="24"/>
        </w:rPr>
        <w:t>MIL DOSCIENTOS SESENTA Y CUATRO PESOS CON OCHENTA Y UN CENTAVO.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(394,264.81)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YOHN JAIRO CARMONA RESTREPO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2 #19A-22 B/LAS VERANERAS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18503137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1490459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172,806.00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SESENTA Y NUEVE MIL DOSCIENTOS OCHENTA PESOS CON TREINTA Y SIETE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(3,569,280.37)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GERMAN ALBERTO ESPINAL AREIZA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BARRIO CUBIS SECTOR LA 70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ISTMINA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22186551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1481527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MARIA ANGELICA AREIZA VAHOS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2,553,862.00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OCHENTA Y SEIS MILLONES DOCE MIL</w:t>
      </w:r>
      <w:r>
        <w:rPr>
          <w:rFonts w:ascii="Times" w:hAnsi="Times" w:eastAsia="Times"/>
          <w:b/>
          <w:i w:val="0"/>
          <w:color w:val="000000"/>
          <w:sz w:val="24"/>
        </w:rPr>
        <w:t>CUATROCIENTOS SESENTA PESOS CON OCHENTA Y SEIS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(86,012,460.86)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CRISTIAN CAMILO ESPINAL AREIZA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BRR.CUBIS SECTOR LA 70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ISTMINA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22186551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1481527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MARIA ANGELICA AREIZA VAHOS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2,553,862.00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OCHENTA Y SEIS MILLONES DOCE MIL</w:t>
      </w:r>
      <w:r>
        <w:rPr>
          <w:rFonts w:ascii="Times" w:hAnsi="Times" w:eastAsia="Times"/>
          <w:b/>
          <w:i w:val="0"/>
          <w:color w:val="000000"/>
          <w:sz w:val="24"/>
        </w:rPr>
        <w:t>CUATROCIENTOS SESENTA PESOS CON OCHENTA Y SEIS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(86,012,460.86)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ANGELICA AREIZA VAHOS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CUBIS SECTOR LA 70 FRENTE A CODECHOCO - EDS LOS GUAMOS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ISTMINA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22186551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1481527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2,553,862.00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OCHENTA Y SEIS MILLONES DOCE MIL</w:t>
      </w:r>
      <w:r>
        <w:rPr>
          <w:rFonts w:ascii="Times" w:hAnsi="Times" w:eastAsia="Times"/>
          <w:b/>
          <w:i w:val="0"/>
          <w:color w:val="000000"/>
          <w:sz w:val="24"/>
        </w:rPr>
        <w:t>CUATROCIENTOS SESENTA PESOS CON OCHENTA Y SEIS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(86,012,460.86)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ALDEBIER LOPEZ CORTES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5TA B # 7B-46 LA PRIMAVERA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15991164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1480838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OSCAR JOVANNY TOVAR LOPEZ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28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1,050,357.00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CINCUENTA Y NUEVE MILLONES</w:t>
      </w:r>
      <w:r>
        <w:rPr>
          <w:rFonts w:ascii="Times" w:hAnsi="Times" w:eastAsia="Times"/>
          <w:b/>
          <w:i w:val="0"/>
          <w:color w:val="000000"/>
          <w:sz w:val="24"/>
        </w:rPr>
        <w:t>OCHOCIENTOS UN MIL TRESCIENTOS TREINTA Y UN PESOS CON TREINTA Y SEIS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(59,801,331.36)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OSCAR JOVANNY TOVAR LOPEZ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13 # 29 H 78 CASA 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15991164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1480838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1,050,357.00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CINCUENTA Y NUEVE MILLONES</w:t>
      </w:r>
      <w:r>
        <w:rPr>
          <w:rFonts w:ascii="Times" w:hAnsi="Times" w:eastAsia="Times"/>
          <w:b/>
          <w:i w:val="0"/>
          <w:color w:val="000000"/>
          <w:sz w:val="24"/>
        </w:rPr>
        <w:t>OCHOCIENTOS UN MIL TRESCIENTOS TREINTA Y UN PESOS CON TREINTA Y SEIS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(59,801,331.36)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JUAN ALEJANDRO MARQUEZ VERA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22B #15-64 B/ MARACAIBO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1112103059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1489617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442,081.00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VEINTICUATRO MIL QUINIENTOS TREINTA Y NUEVE PESOS CON TREINTA Y SEIS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(8,724,539.36)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CAMILO GRANADOS CORREA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17 # 29-88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16359970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1489350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360,760.00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SIETE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SESENTA Y NUEVE MIL DOSCIENTOS QUINCE PESOS CON SESENTA Y CUATRO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(7,969,215.64)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OSCAR ALBERTO AGUDELO ESPITIA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29 # 44-26 PISO 2 B/ JAZMIN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94391963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1487537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343,309.00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SIETE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CINCUENTA Y SEIS MIL SETECIENTOS OCHENTA Y SIETE PESOS CON TREINTA Y</w:t>
      </w:r>
      <w:r>
        <w:rPr>
          <w:rFonts w:ascii="Times" w:hAnsi="Times" w:eastAsia="Times"/>
          <w:b/>
          <w:i w:val="0"/>
          <w:color w:val="000000"/>
          <w:sz w:val="24"/>
        </w:rPr>
        <w:t>SIETE CENTAVOS. PESOS MLC ******** (7,956,787.37)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MARTHA LILIANA YEPES CHAUCANES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10A # 28A - 29 BRR SANTARITA DEL RIO 1 ETAPA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66726023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1486510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244,613.00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CUATRO MIL SEISCIENTOS CINCUENTA Y CUATRO PESOS CON CUARENTA Y</w:t>
      </w:r>
      <w:r>
        <w:rPr>
          <w:rFonts w:ascii="Times" w:hAnsi="Times" w:eastAsia="Times"/>
          <w:b/>
          <w:i w:val="0"/>
          <w:color w:val="000000"/>
          <w:sz w:val="24"/>
        </w:rPr>
        <w:t>NUEVE CENTAVOS. PESOS MLC ******** (2,904,654.49)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CARLOS ALBERTO CORTES OSPINA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38 # 37 B - 03 B/ SALESIANO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94283401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1485486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157,604.00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QUINIENTOS SESENTA Y</w:t>
      </w:r>
      <w:r>
        <w:rPr>
          <w:rFonts w:ascii="Times" w:hAnsi="Times" w:eastAsia="Times"/>
          <w:b/>
          <w:i w:val="0"/>
          <w:color w:val="000000"/>
          <w:sz w:val="24"/>
        </w:rPr>
        <w:t>CUATRO MIL OCHOCIENTOS OCHENTA Y OCHO PESOS CON NOVENTA Y SEIS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(1,564,888.96)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FLOR ALBA BEDOYA CARDONA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5 # 10 - 34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29309419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1483706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301,032.00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VEINTITRES MIL NOVECIENTOS VEINTICINCO PESOS CON NUEVE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(4,723,925.09)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PAULA ANDREA LADINO SILVA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VEREDA EL BOSQUE FINCA HAWAI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YOTOCO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1112881319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1483998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184,128.00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QUINIENTOS TREINTA Y CUATRO MIL</w:t>
      </w:r>
      <w:r>
        <w:rPr>
          <w:rFonts w:ascii="Times" w:hAnsi="Times" w:eastAsia="Times"/>
          <w:b/>
          <w:i w:val="0"/>
          <w:color w:val="000000"/>
          <w:sz w:val="24"/>
        </w:rPr>
        <w:t>SETECIENTOS SETENTA Y CUATRO PESOS CON TREINTA Y CINCO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(534,774.35)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AMANDA RIVERA MARIN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13 7-18 1 PISO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CIRCASIA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1098308342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1467930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AMANDA PARDO RIVERA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a la fecha 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73,104.00</w:t>
      </w:r>
    </w:p>
    <w:p>
      <w:pPr>
        <w:autoSpaceDN w:val="0"/>
        <w:autoSpaceDE w:val="0"/>
        <w:widowControl/>
        <w:spacing w:line="27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SETENTA Y TRES MIL CIENTO TRES</w:t>
      </w:r>
      <w:r>
        <w:rPr>
          <w:rFonts w:ascii="Times" w:hAnsi="Times" w:eastAsia="Times"/>
          <w:b/>
          <w:i w:val="0"/>
          <w:color w:val="000000"/>
          <w:sz w:val="24"/>
        </w:rPr>
        <w:t>PESOS CON NOVENTA Y SIETE CENTAVOS. PESOS MLC ******** (73,103.97)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44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AMANDA PARDO RIVERA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NUEVO HORIZONTE CRA APTO 101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CIRCASIA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1098308342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1467930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73,104.00</w:t>
      </w:r>
    </w:p>
    <w:p>
      <w:pPr>
        <w:autoSpaceDN w:val="0"/>
        <w:autoSpaceDE w:val="0"/>
        <w:widowControl/>
        <w:spacing w:line="276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SETENTA Y TRES MIL CIENTO TRES</w:t>
      </w:r>
      <w:r>
        <w:rPr>
          <w:rFonts w:ascii="Times" w:hAnsi="Times" w:eastAsia="Times"/>
          <w:b/>
          <w:i w:val="0"/>
          <w:color w:val="000000"/>
          <w:sz w:val="24"/>
        </w:rPr>
        <w:t>PESOS CON NOVENTA Y SIETE CENTAVOS. PESOS MLC ******** (73,103.97)</w:t>
      </w:r>
    </w:p>
    <w:p>
      <w:pPr>
        <w:autoSpaceDN w:val="0"/>
        <w:autoSpaceDE w:val="0"/>
        <w:widowControl/>
        <w:spacing w:line="270" w:lineRule="exact" w:before="2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2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236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DANIEL OMAR BEJARANO RUBIO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40 #28C-38 LA VARIANTE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16367930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1489764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348,589.00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OCHENTA Y TRES MIL QUINIENTOS VEINTIDOS PESOS CON TREINTA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(8,983,522.30)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MIGUEL HERNANDEZ SANCHEZ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5 BIS # 7-03 BR. LA PRIMAVERA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1093222262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1474099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206,466.00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NOVECIENTOS TREINTA Y</w:t>
      </w:r>
      <w:r>
        <w:rPr>
          <w:rFonts w:ascii="Times" w:hAnsi="Times" w:eastAsia="Times"/>
          <w:b/>
          <w:i w:val="0"/>
          <w:color w:val="000000"/>
          <w:sz w:val="24"/>
        </w:rPr>
        <w:t>CUATRO MIL CINCUENTA Y SIETE PESOS CON SETENTA Y TRES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(1,934,057.73)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PATRICIA GALLEGO GARCIA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FINCA EL TRIANGULO VEREDA LA MELVA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SEVILLA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43462991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1486850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277,222.00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DIECIOCHO MIL OCHOCIENTOS SETENTA Y DOS PESOS CON CUARENTA Y TRES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(6,418,872.43)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JESUS ANTONIO MARIN MARIN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21 # 23-99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 UNION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6355885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1484256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107,368.00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CUATROCIENTOS ONCE MIL</w:t>
      </w:r>
      <w:r>
        <w:rPr>
          <w:rFonts w:ascii="Times" w:hAnsi="Times" w:eastAsia="Times"/>
          <w:b/>
          <w:i w:val="0"/>
          <w:color w:val="000000"/>
          <w:sz w:val="24"/>
        </w:rPr>
        <w:t>QUINIENTOS OCHENTA Y CUATRO PESOS CON TREINTA Y DOS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(411,584.32)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IBAGUE,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YECID VILLANUEVA ZAMBRANO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A CS 3 SECTOR 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IBAGUE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14295645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1487277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JONH EDISSON VILLANUEVA PRIETO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27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461,232.00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SESENTA Y CUATRO MIL CIENTO CINCUENTA Y NUEVE PESOS CON CUARENTA Y</w:t>
      </w:r>
      <w:r>
        <w:rPr>
          <w:rFonts w:ascii="Times" w:hAnsi="Times" w:eastAsia="Times"/>
          <w:b/>
          <w:i w:val="0"/>
          <w:color w:val="000000"/>
          <w:sz w:val="24"/>
        </w:rPr>
        <w:t>UN CENTAVO. PESOS MLC ******** (6,864,159.41)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IBAGUE,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JONH EDISSON VILLANUEVA PRIETO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3 N 15-41 PUESTO 20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IBAGUE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14295645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1487277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461,232.00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SESENTA Y CUATRO MIL CIENTO CINCUENTA Y NUEVE PESOS CON CUARENTA Y</w:t>
      </w:r>
      <w:r>
        <w:rPr>
          <w:rFonts w:ascii="Times" w:hAnsi="Times" w:eastAsia="Times"/>
          <w:b/>
          <w:i w:val="0"/>
          <w:color w:val="000000"/>
          <w:sz w:val="24"/>
        </w:rPr>
        <w:t>UN CENTAVO. PESOS MLC ******** (6,864,159.41)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HEBERT FABIAN LOPEZ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CIUDADELA MZ 22 CASA 19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QUIMBAYA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13991335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1481846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76,177.00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DOSCIENTOS NOVENTA Y TRES MIL</w:t>
      </w:r>
      <w:r>
        <w:rPr>
          <w:rFonts w:ascii="Times" w:hAnsi="Times" w:eastAsia="Times"/>
          <w:b/>
          <w:i w:val="0"/>
          <w:color w:val="000000"/>
          <w:sz w:val="24"/>
        </w:rPr>
        <w:t>CIENTO TREINTA Y SIETE PESOS CON OCHENTA Y NUEVE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(293,137.89)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DIEGO ALEJANDRO BEJARANO ALFONSO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16 NUMERO 56-03 AV SIMON BOLIVAR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18512039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1489692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117,217.00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DOSCIENTOS OCHO MIL CIENTO</w:t>
      </w:r>
      <w:r>
        <w:rPr>
          <w:rFonts w:ascii="Times" w:hAnsi="Times" w:eastAsia="Times"/>
          <w:b/>
          <w:i w:val="0"/>
          <w:color w:val="000000"/>
          <w:sz w:val="24"/>
        </w:rPr>
        <w:t>CUARENTA Y CUATRO PESOS CON TREINTA Y NUEVE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(208,144.39)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HERNAN ARTURO MARIN SANCHEZ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BARRIO VILLA ALEJANDRA MZ 7 CASA 7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1094900923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1488566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634,633.00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VEINTE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TREINTA Y CINCO MIL QUINIENTOS DIECINUEVE PESOS CON SESENTA Y UN</w:t>
      </w:r>
      <w:r>
        <w:rPr>
          <w:rFonts w:ascii="Times" w:hAnsi="Times" w:eastAsia="Times"/>
          <w:b/>
          <w:i w:val="0"/>
          <w:color w:val="000000"/>
          <w:sz w:val="24"/>
        </w:rPr>
        <w:t>CENTAVO. PESOS MLC ******** (20,835,519.61)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IBAGUE,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ROSA ELENA SALGADO MUNOZ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5 CS 54A BRR SAN MARTIN PICALENA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IBAGUE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42088463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1482917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HELIA TORRES SIERRA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a la fecha 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27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417,109.00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CATORCE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OCHO MIL OCHOCIENTOS TREINTA Y DOS PESOS CON VEINTIDOS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(14,908,832.22)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IBAGUE,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HELIA TORRES SIERRA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C CS 7 BRR JORDAN ET 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IBAGUE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42088463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1482917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417,109.00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CATORCE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OCHO MIL OCHOCIENTOS TREINTA Y DOS PESOS CON VEINTIDOS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(14,908,832.22)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LUZ AMPARO MUNOZ MUNOZ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13 5-18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QUIMBAYA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25021832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1473114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238,098.00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SETENTA MIL OCHENTA Y DOS PESOS CON SIETE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(3,470,082.07)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CARLOS AUGUSTO ZULETA OSSA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36 CASA 11 BARRIO LA GRECIA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4376681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1490991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280,820.00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VEINTITRES MIL CUATROCIENTOS CUARENTA Y CINCO PESOS CON DIECISEIS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(8,223,445.16)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WILLIAM OROZCO MARIN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16 10 58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7550402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1485456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412,114.00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ONCE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VEINTITRES MIL TRESCIENTOS DIEZ PESOS CON CINCUENTA Y TRES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(11,323,310.53)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ANGELA MARIA LEON SIERRA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VEREDA EL RHIN FINCA VILLALBA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7537555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1490933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JOHN JAIRO RIVERA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a la fecha 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26</w:t>
      </w:r>
      <w:r>
        <w:rPr>
          <w:rFonts w:ascii="Times" w:hAnsi="Times" w:eastAsia="Times"/>
          <w:b w:val="0"/>
          <w:i w:val="0"/>
          <w:color w:val="000000"/>
          <w:sz w:val="24"/>
        </w:rPr>
        <w:t>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2,422,587.00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SESENTA Y NUEVE MIL NOVENTA Y DOS PESOS CON SETENTA Y OCHO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(8,769,092.78)</w:t>
      </w:r>
    </w:p>
    <w:p>
      <w:pPr>
        <w:autoSpaceDN w:val="0"/>
        <w:autoSpaceDE w:val="0"/>
        <w:widowControl/>
        <w:spacing w:line="268" w:lineRule="exact" w:before="254" w:after="0"/>
        <w:ind w:left="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6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JOHN JAIRO RIVERA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19 # 21-84 PARQUE VALENCIA POLLOS JAIRO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7537555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1490933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2,422,587.00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SESENTA Y NUEVE MIL NOVENTA Y DOS PESOS CON SETENTA Y OCHO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(8,769,092.78)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MAXTRANSPORTE S.A.S.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16 11-47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41916949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1490714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DIANA YANETH ALZATE SALAZAR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26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1,135,066.00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DOCE MILLONES NOVENTA Y SIETE</w:t>
      </w:r>
      <w:r>
        <w:rPr>
          <w:rFonts w:ascii="Times" w:hAnsi="Times" w:eastAsia="Times"/>
          <w:b/>
          <w:i w:val="0"/>
          <w:color w:val="000000"/>
          <w:sz w:val="24"/>
        </w:rPr>
        <w:t>MIL NOVECIENTOS VEINTICINCO PESOS CON CUARENTA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12,097,925.40)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DIANA YANETH ALZATE SALAZAR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7 DE AGOSTO MZ 7 CASA 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41916949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1490714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1,135,066.00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DOCE MILLONES NOVENTA Y SIETE</w:t>
      </w:r>
      <w:r>
        <w:rPr>
          <w:rFonts w:ascii="Times" w:hAnsi="Times" w:eastAsia="Times"/>
          <w:b/>
          <w:i w:val="0"/>
          <w:color w:val="000000"/>
          <w:sz w:val="24"/>
        </w:rPr>
        <w:t>MIL NOVECIENTOS VEINTICINCO PESOS CON CUARENTA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12,097,925.40)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CRISTIAN DAVID PATINO CARDONA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14 CS 6 SECTOR A PARQUE INDUSTRIAL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1088018669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1490210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121,572.00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CINCUENTA Y CUATRO MIL OCHOCIENTOS TRES PESOS CON NOVENTA Y</w:t>
      </w:r>
      <w:r>
        <w:rPr>
          <w:rFonts w:ascii="Times" w:hAnsi="Times" w:eastAsia="Times"/>
          <w:b/>
          <w:i w:val="0"/>
          <w:color w:val="000000"/>
          <w:sz w:val="24"/>
        </w:rPr>
        <w:t>CUATRO CENTAVOS. PESOS MLC ******** (2,454,803.94)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MONICA GRANADA OLIVEROS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AV. CENTENARIO 50N-06 BOSQUES DE PREDERA CASA 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41948267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1475838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701,379.00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SETENTA Y TRES MIL</w:t>
      </w:r>
      <w:r>
        <w:rPr>
          <w:rFonts w:ascii="Times" w:hAnsi="Times" w:eastAsia="Times"/>
          <w:b/>
          <w:i w:val="0"/>
          <w:color w:val="000000"/>
          <w:sz w:val="24"/>
        </w:rPr>
        <w:t>CIENTO SIETE PESOS CON NOVENTA Y OCHO CENTAVOS.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2,073,107.98)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ANGEL LOPERA MORALES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23 # 26-22 LA HERMOSA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9800585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1475730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236,720.00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OCHENTA Y DOS MIL SESENTA Y UN PESOS CON NOVENTA Y CUATRO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(4,882,061.94)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PAULA JULIANA GALLO VILLEGAS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7 # 15-26 CARAMANTA APTO 905A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QUIMBAYA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24816273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1473897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86,868.00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DOSCIENTOS OCHENTA Y OCHO MIL</w:t>
      </w:r>
      <w:r>
        <w:rPr>
          <w:rFonts w:ascii="Times" w:hAnsi="Times" w:eastAsia="Times"/>
          <w:b/>
          <w:i w:val="0"/>
          <w:color w:val="000000"/>
          <w:sz w:val="24"/>
        </w:rPr>
        <w:t>TRESCIENTOS CUARENTA PESOS CON NOVENTA Y NUEVE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(288,340.99)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JORGE IVAN GUTIERREZ GUTIERREZ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15 CASA 6 VILLA DEL CAMPO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10004984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1484101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135,285.00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TRESCIENTOS NOVENTA Y CUATRO</w:t>
      </w:r>
      <w:r>
        <w:rPr>
          <w:rFonts w:ascii="Times" w:hAnsi="Times" w:eastAsia="Times"/>
          <w:b/>
          <w:i w:val="0"/>
          <w:color w:val="000000"/>
          <w:sz w:val="24"/>
        </w:rPr>
        <w:t>MIL OCHOCIENTOS CATORCE PESOS CON OCHENTA Y UN CENTAVO.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(394,814.81)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RAFAEL CESPEDES ORTIZ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GRANADA CL 9 NO. 22-36 1 PISO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9805191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1483691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393,593.00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SIETE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NOVENTA Y CINCO MIL CUATROCIENTOS DIECIOCHO PESOS CON SIETE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(7,595,418.07)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HECTOR FREDY CASTILLO VASQUEZ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23N NO 24-01 TOLEDO CAMPESTRE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7559625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1480619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167,106.00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OCHENTA Y OCHO MIL VEINTIUN PESOS CON DIECISEIS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(3,288,021.16)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WILSON MANRIQUE CORREA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VDA CANCELES FINCA EL DESCANSO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91486518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1480097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1,099,898.00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CIENTO UN MIL</w:t>
      </w:r>
      <w:r>
        <w:rPr>
          <w:rFonts w:ascii="Times" w:hAnsi="Times" w:eastAsia="Times"/>
          <w:b/>
          <w:i w:val="0"/>
          <w:color w:val="000000"/>
          <w:sz w:val="24"/>
        </w:rPr>
        <w:t>CUATROCIENTOS NOVENTA Y SEIS PESOS CON CINCUENTA Y 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(1,101,496.59)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DANIEL LEONARDO GAMARRA SERRANO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16C # 166-76 ED JARDINES DE LOBENIN APTO 504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BOGOTA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13743053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1477241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1,193,449.00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VEINTICUATRO MILLONES</w:t>
      </w:r>
      <w:r>
        <w:rPr>
          <w:rFonts w:ascii="Times" w:hAnsi="Times" w:eastAsia="Times"/>
          <w:b/>
          <w:i w:val="0"/>
          <w:color w:val="000000"/>
          <w:sz w:val="24"/>
        </w:rPr>
        <w:t>QUINIENTOS CUARENTA Y SIETE MIL NOVECIENTOS CINCUENTA Y DOS PESOS</w:t>
      </w:r>
      <w:r>
        <w:rPr>
          <w:rFonts w:ascii="Times" w:hAnsi="Times" w:eastAsia="Times"/>
          <w:b/>
          <w:i w:val="0"/>
          <w:color w:val="000000"/>
          <w:sz w:val="24"/>
        </w:rPr>
        <w:t>CON NOVENTA Y CINCO CENTAVOS. PESOS MLC ******** (24,547,952.95)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DE LOS SANTOS RODRIGUEZ REY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SAN JOSE CRA 25 # 21-112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14934864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1477059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88,871.00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QUINIENTOS OCHENTA Y</w:t>
      </w:r>
      <w:r>
        <w:rPr>
          <w:rFonts w:ascii="Times" w:hAnsi="Times" w:eastAsia="Times"/>
          <w:b/>
          <w:i w:val="0"/>
          <w:color w:val="000000"/>
          <w:sz w:val="24"/>
        </w:rPr>
        <w:t>CUATRO MIL NOVECIENTOS OCHENTA Y CINCO PESOS CON CINCUENTA Y DOS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(1,584,985.52)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DANIELA CALDERON TASAMA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28 A # 17-30 B/ ARAUCARIAS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1088331766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1481889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47,111.00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SETECIENTOS OCHENTA Y</w:t>
      </w:r>
      <w:r>
        <w:rPr>
          <w:rFonts w:ascii="Times" w:hAnsi="Times" w:eastAsia="Times"/>
          <w:b/>
          <w:i w:val="0"/>
          <w:color w:val="000000"/>
          <w:sz w:val="24"/>
        </w:rPr>
        <w:t>SIETE MIL DOSCIENTOS SETENTA Y CINCO PESOS CON VEINTISIETE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(1,787,275.27)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CAMILA BETANCOURTH CAICEDO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10#5-48 B/PRIMERO DE MAYO BU/LA GRANDE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BUGALAGRANDE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1113041759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1481408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139,202.00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SETECIENTOS SESENTA Y</w:t>
      </w:r>
      <w:r>
        <w:rPr>
          <w:rFonts w:ascii="Times" w:hAnsi="Times" w:eastAsia="Times"/>
          <w:b/>
          <w:i w:val="0"/>
          <w:color w:val="000000"/>
          <w:sz w:val="24"/>
        </w:rPr>
        <w:t>TRES MIL CIENTO CINCUENTA Y UN PESOS CON NOVENTA Y SEIS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(1,763,151.96)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YORLADIS GARZON RESTREPO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PARAISO MZ K CASA 81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1094954067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47502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CRISTIAN CAMILO BUENO GARZON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25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481,005.00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CUATROCIENTOS OCHENTA Y UN MIL</w:t>
      </w:r>
      <w:r>
        <w:rPr>
          <w:rFonts w:ascii="Times" w:hAnsi="Times" w:eastAsia="Times"/>
          <w:b/>
          <w:i w:val="0"/>
          <w:color w:val="000000"/>
          <w:sz w:val="24"/>
        </w:rPr>
        <w:t>CUATRO PESOS CON CUARENTA Y SEIS CENTAVOS.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481,004.46)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CRISTIAN CAMILO BUENO GARZON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EL PARAISO MZ K NO. 81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1094954067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47502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 usted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481,005.00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CUATROCIENTOS OCHENTA Y UN MIL</w:t>
      </w:r>
      <w:r>
        <w:rPr>
          <w:rFonts w:ascii="Times" w:hAnsi="Times" w:eastAsia="Times"/>
          <w:b/>
          <w:i w:val="0"/>
          <w:color w:val="000000"/>
          <w:sz w:val="24"/>
        </w:rPr>
        <w:t>CUATRO PESOS CON CUARENTA Y SEIS CENTAVOS.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481,004.46)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ASENETH ZARTA RAMIREZ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27B #30-65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CALARCA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24582904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1487312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244,805.00</w:t>
      </w:r>
    </w:p>
    <w:p>
      <w:pPr>
        <w:autoSpaceDN w:val="0"/>
        <w:autoSpaceDE w:val="0"/>
        <w:widowControl/>
        <w:spacing w:line="276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NOVENTA Y OCHO</w:t>
      </w:r>
      <w:r>
        <w:rPr>
          <w:rFonts w:ascii="Times" w:hAnsi="Times" w:eastAsia="Times"/>
          <w:b/>
          <w:i w:val="0"/>
          <w:color w:val="000000"/>
          <w:sz w:val="24"/>
        </w:rPr>
        <w:t>MIL CUARENTA Y UN PESOS CON UN CENTAVO. PESOS MLC ******** (4,098,041.01)</w:t>
      </w:r>
    </w:p>
    <w:p>
      <w:pPr>
        <w:autoSpaceDN w:val="0"/>
        <w:autoSpaceDE w:val="0"/>
        <w:widowControl/>
        <w:spacing w:line="270" w:lineRule="exact" w:before="2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2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236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LEONEL HENAO TIQUE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27B#30-65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24582904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1487313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ASENETH ZARTA RAMIREZ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 mora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 </w:t>
      </w:r>
      <w:r>
        <w:rPr>
          <w:rFonts w:ascii="Times" w:hAnsi="Times" w:eastAsia="Times"/>
          <w:b w:val="0"/>
          <w:i w:val="0"/>
          <w:color w:val="000000"/>
          <w:sz w:val="24"/>
        </w:rPr>
        <w:t>28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263,451.00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ONCE MIL SESENTA Y DOS PESOS CON UN CENTAVO.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4,311,062.01)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ASENETH ZARTA RAMIREZ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27B #30-65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CALARCA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24582904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1487313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263,451.00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ONCE MIL SESENTA Y DOS PESOS CON UN CENTAVO.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4,311,062.01)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MIGUEL GIRALDO LONDONO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50 # 17-13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1113537198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1486637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686,213.00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DIECISIETE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TREINTA Y SIETE MIL SETECIENTOS TREINTA Y DOS PESOS CON NOVENTA Y</w:t>
      </w:r>
      <w:r>
        <w:rPr>
          <w:rFonts w:ascii="Times" w:hAnsi="Times" w:eastAsia="Times"/>
          <w:b/>
          <w:i w:val="0"/>
          <w:color w:val="000000"/>
          <w:sz w:val="24"/>
        </w:rPr>
        <w:t>SEIS CENTAVOS. PESOS MLC ******** (17,637,732.96)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FLOR STEFANY MENESES BOLANOS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19 # 22-32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1088254107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1486163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219,364.00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CUARENTA MIL DOSCIENTOS CUARENTA Y TRES PESOS CON SESENTA Y SIETE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(2,940,243.67)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CECILIA GAVIRIA VASQUEZ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21 # 9A-23 2DO PISO B/ INDEPENDENCIA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22029778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1486153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190,931.00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SESENTA Y OCHO MIL CUATROCIENTOS SESENTA Y SEIS PESOS CON DOCE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(3,868,466.12)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CARLOS ALBERTO RENDON BRAND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2 # 6-13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14895230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1485890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126,178.00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QUINIENTOS CUARENTA Y OCHO MIL</w:t>
      </w:r>
      <w:r>
        <w:rPr>
          <w:rFonts w:ascii="Times" w:hAnsi="Times" w:eastAsia="Times"/>
          <w:b/>
          <w:i w:val="0"/>
          <w:color w:val="000000"/>
          <w:sz w:val="24"/>
        </w:rPr>
        <w:t>TRESCIENTOS CUARENTA Y CUATRO PESOS CON SESENTA Y CINCO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(548,344.65)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JORGE MARIO RAMIREZ PENALOZA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3 #11-138 ESQ B/FUNDADORES SALONICA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RIOFRIO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16369640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1485272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244,851.00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DOSCIENTOS CUATRO</w:t>
      </w:r>
      <w:r>
        <w:rPr>
          <w:rFonts w:ascii="Times" w:hAnsi="Times" w:eastAsia="Times"/>
          <w:b/>
          <w:i w:val="0"/>
          <w:color w:val="000000"/>
          <w:sz w:val="24"/>
        </w:rPr>
        <w:t>MIL TRESCIENTOS DIECISIETE PESOS CON CERO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(6,204,317.00)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MIGUEL ORDONEZ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ALTO VOLEO/SANTA ISABEL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CALIMA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6264667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1484840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114,193.00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CIENTO CUARENTA Y CUATRO MIL</w:t>
      </w:r>
      <w:r>
        <w:rPr>
          <w:rFonts w:ascii="Times" w:hAnsi="Times" w:eastAsia="Times"/>
          <w:b/>
          <w:i w:val="0"/>
          <w:color w:val="000000"/>
          <w:sz w:val="24"/>
        </w:rPr>
        <w:t>SEISCIENTOS SESENTA Y DOS PESOS CON TRES CENTAVOS.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144,662.03)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JHON ALEXANDER VARGAS ALVAREZ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16B N 15A.45 GUAYACANES A TORRE 5 APTO 203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CHINCHINA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75089102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1484757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145,393.00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SEISCIENTOS SESENTA Y</w:t>
      </w:r>
      <w:r>
        <w:rPr>
          <w:rFonts w:ascii="Times" w:hAnsi="Times" w:eastAsia="Times"/>
          <w:b/>
          <w:i w:val="0"/>
          <w:color w:val="000000"/>
          <w:sz w:val="24"/>
        </w:rPr>
        <w:t>CUATRO MIL QUINIENTOS NOVENTA Y CUATRO PESOS CON VEINTINUEVE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(1,664,594.29)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LINA MARIA OVIEDO HERNANDEZ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5 A # 6-28 B/ SAMAN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RIOFRIO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1112299292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1484572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344,079.00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SIETE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CINCUENTA Y CINCO MIL TRESCIENTOS CINCUENTA Y TRES PESOS CON</w:t>
      </w:r>
      <w:r>
        <w:rPr>
          <w:rFonts w:ascii="Times" w:hAnsi="Times" w:eastAsia="Times"/>
          <w:b/>
          <w:i w:val="0"/>
          <w:color w:val="000000"/>
          <w:sz w:val="24"/>
        </w:rPr>
        <w:t>TREINTA Y OCHO CENTAVOS. PESOS MLC ******** (7,555,353.38)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LUZ ESTELLA BETANCOURT JARAMILLO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VDA LA HABANA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40774822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1484497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228,714.00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TREINTA Y TRES MIL QUINIENTOS CINCUENTA Y SIETE PESOS CON VEINTE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(4,733,557.20)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IBAGUE,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LILIAN ROCIO QUIMBAYO RUBIO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11 SUR 17-35 RICAURTE PARTE ALTA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IBAGUE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1110447326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1484219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229,913.00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SEISCIENTOS TREINTA Y</w:t>
      </w:r>
      <w:r>
        <w:rPr>
          <w:rFonts w:ascii="Times" w:hAnsi="Times" w:eastAsia="Times"/>
          <w:b/>
          <w:i w:val="0"/>
          <w:color w:val="000000"/>
          <w:sz w:val="24"/>
        </w:rPr>
        <w:t>SEIS MIL OCHOCIENTOS CINCUENTA PESOS CON CINCUENTA Y UN CENTAVO.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(1,636,850.51)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LESBIA SANTA BERMUDEZ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VEREDA HUERTAS ENTRADA 1 FINCA VILLA LAS PALMAS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34050899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1492126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128,604.00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CIENTO SESENTA Y UN</w:t>
      </w:r>
      <w:r>
        <w:rPr>
          <w:rFonts w:ascii="Times" w:hAnsi="Times" w:eastAsia="Times"/>
          <w:b/>
          <w:i w:val="0"/>
          <w:color w:val="000000"/>
          <w:sz w:val="24"/>
        </w:rPr>
        <w:t>MIL SETECIENTOS CINCUENTA Y CUATRO PESOS CON SESENTA Y CINCO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(1,161,754.65)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LESBIA SANTA BERMUDEZ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VEREDA HUERTAS ENTRADA 1 FINCA VILLA LAS PALMAS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34050899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1484060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466,282.00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ONCE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SESENTA Y CUATRO MIL SETECIENTOS NOVENTA Y OCHO PESOS CON TREINTA</w:t>
      </w:r>
      <w:r>
        <w:rPr>
          <w:rFonts w:ascii="Times" w:hAnsi="Times" w:eastAsia="Times"/>
          <w:b/>
          <w:i w:val="0"/>
          <w:color w:val="000000"/>
          <w:sz w:val="24"/>
        </w:rPr>
        <w:t>Y CINCO CENTAVOS. PESOS MLC ******** (11,564,798.35)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ANGELA MARIA GIRALDO QUINTERO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26A # 5 - 75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66729620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1483642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137,532.00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NOVENTA Y TRES MIL CUATROCIENTOS OCHENTA Y SEIS PESOS CON SEIS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(2,693,486.06)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LUZ JENNI TORO MENDEZ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20B NO 3-32 B/ CENTENARIO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ANDALUCIA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66803908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1483013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185,939.00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NOVECIENTOS SETENTA Y</w:t>
      </w:r>
      <w:r>
        <w:rPr>
          <w:rFonts w:ascii="Times" w:hAnsi="Times" w:eastAsia="Times"/>
          <w:b/>
          <w:i w:val="0"/>
          <w:color w:val="000000"/>
          <w:sz w:val="24"/>
        </w:rPr>
        <w:t>UN MIL QUINIENTOS CUARENTA Y SEIS PESOS CON OCHENTA Y DOS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(1,971,546.82)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GABY GERMAN TREJOS ARIAS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2C # 17-16 B/ PORTAL DE SAN FELIPE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1112620592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1482091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JESSICA FERNANDA OCHOA AGUIRRE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804,751.00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VEINTICUATRO MILLONES</w:t>
      </w:r>
      <w:r>
        <w:rPr>
          <w:rFonts w:ascii="Times" w:hAnsi="Times" w:eastAsia="Times"/>
          <w:b/>
          <w:i w:val="0"/>
          <w:color w:val="000000"/>
          <w:sz w:val="24"/>
        </w:rPr>
        <w:t>CUATROCIENTOS CUATRO MIL CUATROCIENTOS TREINTA Y NUEVE PESOS CON</w:t>
      </w:r>
      <w:r>
        <w:rPr>
          <w:rFonts w:ascii="Times" w:hAnsi="Times" w:eastAsia="Times"/>
          <w:b/>
          <w:i w:val="0"/>
          <w:color w:val="000000"/>
          <w:sz w:val="24"/>
        </w:rPr>
        <w:t>TREINTA Y SIETE CENTAVOS. PESOS MLC ******** (24,404,439.37)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JESSICA FERNANDA OCHOA AGUIRRE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15 # 17-37 B/ LA CRUZ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 UNION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1112620592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1482091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804,751.00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VEINTICUATRO MILLONES</w:t>
      </w:r>
      <w:r>
        <w:rPr>
          <w:rFonts w:ascii="Times" w:hAnsi="Times" w:eastAsia="Times"/>
          <w:b/>
          <w:i w:val="0"/>
          <w:color w:val="000000"/>
          <w:sz w:val="24"/>
        </w:rPr>
        <w:t>CUATROCIENTOS CUATRO MIL CUATROCIENTOS TREINTA Y NUEVE PESOS CON</w:t>
      </w:r>
      <w:r>
        <w:rPr>
          <w:rFonts w:ascii="Times" w:hAnsi="Times" w:eastAsia="Times"/>
          <w:b/>
          <w:i w:val="0"/>
          <w:color w:val="000000"/>
          <w:sz w:val="24"/>
        </w:rPr>
        <w:t>TREINTA Y SIETE CENTAVOS. PESOS MLC ******** (24,404,439.37)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CLAUDIA PATRICIA ESTRADA DIAZ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D CSA 6 LA ESTANCION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 TEBAIDA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41871730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1482063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70,460.00</w:t>
      </w:r>
    </w:p>
    <w:p>
      <w:pPr>
        <w:autoSpaceDN w:val="0"/>
        <w:autoSpaceDE w:val="0"/>
        <w:widowControl/>
        <w:spacing w:line="276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CIENTO VEINTIUN MIL SEISCIENTOS</w:t>
      </w:r>
      <w:r>
        <w:rPr>
          <w:rFonts w:ascii="Times" w:hAnsi="Times" w:eastAsia="Times"/>
          <w:b/>
          <w:i w:val="0"/>
          <w:color w:val="000000"/>
          <w:sz w:val="24"/>
        </w:rPr>
        <w:t>CINCUENTA Y CUATRO PESOS CON SETENTA PESOS MLC ******** (121,654.70)</w:t>
      </w:r>
    </w:p>
    <w:p>
      <w:pPr>
        <w:autoSpaceDN w:val="0"/>
        <w:autoSpaceDE w:val="0"/>
        <w:widowControl/>
        <w:spacing w:line="270" w:lineRule="exact" w:before="2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2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236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BRAYAN ALEXIS HERNANDEZ RUIZ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30 A # 15-28 VALLE REAL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1114454420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1481834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236,278.00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CIENTO VEINTISEIS</w:t>
      </w:r>
      <w:r>
        <w:rPr>
          <w:rFonts w:ascii="Times" w:hAnsi="Times" w:eastAsia="Times"/>
          <w:b/>
          <w:i w:val="0"/>
          <w:color w:val="000000"/>
          <w:sz w:val="24"/>
        </w:rPr>
        <w:t>MIL SETECIENTOS VEINTICINCO PESOS CON TRES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(2,126,725.03)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LEYDI JOHANNA MARQUEZ POTES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14 # 14 -01 AP 201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1115067776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1481832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258,735.00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SESENTA Y SEIS MIL OCHOCIENTOS TRECE PESOS CON NOVENTA Y UN</w:t>
      </w:r>
      <w:r>
        <w:rPr>
          <w:rFonts w:ascii="Times" w:hAnsi="Times" w:eastAsia="Times"/>
          <w:b/>
          <w:i w:val="0"/>
          <w:color w:val="000000"/>
          <w:sz w:val="24"/>
        </w:rPr>
        <w:t>CENTAVO. PESOS MLC ******** (2,366,813.91)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EDUIM ALEXIS TORRES BARRERO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F CA 3 BRR LUIS CARLOS GALAN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24482439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1481810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LUZ MARINA RUIZ ROSERO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 mora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 </w:t>
      </w:r>
      <w:r>
        <w:rPr>
          <w:rFonts w:ascii="Times" w:hAnsi="Times" w:eastAsia="Times"/>
          <w:b w:val="0"/>
          <w:i w:val="0"/>
          <w:color w:val="000000"/>
          <w:sz w:val="24"/>
        </w:rPr>
        <w:t>28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193,227.00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CINCUENTA Y CUATRO MIL QUINIENTOS SESENTA Y CINCO PESOS CON</w:t>
      </w:r>
      <w:r>
        <w:rPr>
          <w:rFonts w:ascii="Times" w:hAnsi="Times" w:eastAsia="Times"/>
          <w:b/>
          <w:i w:val="0"/>
          <w:color w:val="000000"/>
          <w:sz w:val="24"/>
        </w:rPr>
        <w:t>CINCUENTA Y CINCO CENTAVOS. PESOS MLC ******** (4,654,565.55)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LUZ MARINA RUIZ ROSERO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24 CASA 13 BRR NUEVA LIBERTAD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24482439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1481810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193,227.00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CINCUENTA Y CUATRO MIL QUINIENTOS SESENTA Y CINCO PESOS CON</w:t>
      </w:r>
      <w:r>
        <w:rPr>
          <w:rFonts w:ascii="Times" w:hAnsi="Times" w:eastAsia="Times"/>
          <w:b/>
          <w:i w:val="0"/>
          <w:color w:val="000000"/>
          <w:sz w:val="24"/>
        </w:rPr>
        <w:t>CINCUENTA Y CINCO CENTAVOS. PESOS MLC ******** (4,654,565.55)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LA TEBAIDA,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RUBEN DARIO VASQUEZ ALZATE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18# 49 - 05 ARREBOLES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7534475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1484709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248,104.00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DOCE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NOVENTA Y CINCO MIL OCHOCIENTOS SEIS PESOS CON CUARENTA Y CUATRO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(12,595,806.44)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LA TEBAIDA,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RUBEN DARIO VASQUEZ ALZATE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18# 49 - 05 ARREBOLES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7534475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1480357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2,285,744.00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OCHENTA Y CINCO MILLONES</w:t>
      </w:r>
      <w:r>
        <w:rPr>
          <w:rFonts w:ascii="Times" w:hAnsi="Times" w:eastAsia="Times"/>
          <w:b/>
          <w:i w:val="0"/>
          <w:color w:val="000000"/>
          <w:sz w:val="24"/>
        </w:rPr>
        <w:t>SEISCIENTOS QUINCE MIL SEISCIENTOS TREINTA Y CINCO PESOS CON SETENTA</w:t>
      </w:r>
      <w:r>
        <w:rPr>
          <w:rFonts w:ascii="Times" w:hAnsi="Times" w:eastAsia="Times"/>
          <w:b/>
          <w:i w:val="0"/>
          <w:color w:val="000000"/>
          <w:sz w:val="24"/>
        </w:rPr>
        <w:t>Y CINCO CENTAVOS. PESOS MLC ******** (85,615,635.75)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LUISA FERNANDA MALO ZULUAGA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10 # 1 PUERTO ESPEJO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1094939109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1478446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302,694.00</w:t>
      </w:r>
    </w:p>
    <w:p>
      <w:pPr>
        <w:autoSpaceDN w:val="0"/>
        <w:autoSpaceDE w:val="0"/>
        <w:widowControl/>
        <w:spacing w:line="276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SEISCIENTOS OCHO</w:t>
      </w:r>
      <w:r>
        <w:rPr>
          <w:rFonts w:ascii="Times" w:hAnsi="Times" w:eastAsia="Times"/>
          <w:b/>
          <w:i w:val="0"/>
          <w:color w:val="000000"/>
          <w:sz w:val="24"/>
        </w:rPr>
        <w:t>MIL QUINIENTOS CUATRO PESOS CON TREINTA PESOS MLC ******** (2,608,504.30)</w:t>
      </w:r>
    </w:p>
    <w:p>
      <w:pPr>
        <w:autoSpaceDN w:val="0"/>
        <w:autoSpaceDE w:val="0"/>
        <w:widowControl/>
        <w:spacing w:line="270" w:lineRule="exact" w:before="2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2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236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HERNANDO DIEZ VARGAS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TRANSVERSAL 17 N 19-44 EL PRADO 2 CASA 7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10073797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1478423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185,862.00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CIENTO SESENTA Y</w:t>
      </w:r>
      <w:r>
        <w:rPr>
          <w:rFonts w:ascii="Times" w:hAnsi="Times" w:eastAsia="Times"/>
          <w:b/>
          <w:i w:val="0"/>
          <w:color w:val="000000"/>
          <w:sz w:val="24"/>
        </w:rPr>
        <w:t>CUATRO MIL SETECIENTOS TREINTA Y SIETE PESOS CON NOVENTA Y OCHO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(2,164,737.98)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YAMIL SALAZAR RAMIREZ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14 # 15-32 LOCAL # 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18468163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1477962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JAIME ELI FERNEY COTAZO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28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283,283.00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CINCUENTA Y CUATRO MIL CUATROCIENTOS VEINTICUATRO PESOS CON</w:t>
      </w:r>
      <w:r>
        <w:rPr>
          <w:rFonts w:ascii="Times" w:hAnsi="Times" w:eastAsia="Times"/>
          <w:b/>
          <w:i w:val="0"/>
          <w:color w:val="000000"/>
          <w:sz w:val="24"/>
        </w:rPr>
        <w:t>TREINTA Y SIETE CENTAVOS. PESOS MLC ******** (3,454,424.37)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JAIME ELI FERNEY COTAZO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VDA PALERMO FCA CONDOMINIO EL OCASO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QUIMBAYA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18468163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1477962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283,283.00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CINCUENTA Y CUATRO MIL CUATROCIENTOS VEINTICUATRO PESOS CON</w:t>
      </w:r>
      <w:r>
        <w:rPr>
          <w:rFonts w:ascii="Times" w:hAnsi="Times" w:eastAsia="Times"/>
          <w:b/>
          <w:i w:val="0"/>
          <w:color w:val="000000"/>
          <w:sz w:val="24"/>
        </w:rPr>
        <w:t>TREINTA Y SIETE CENTAVOS. PESOS MLC ******** (3,454,424.37)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WILINTON ALVAREZ VANEGAS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6 CS 9 BRR INDEPENDIENTE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10002438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1490690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349,238.00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TREINTA MIL OCHOCIENTOS VEINTITRES PESOS CON SESENTA Y OCHO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(3,730,823.68)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JOLY FERNANDA AGUDELO ISAZA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VIA VEREDA AGUALINDA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RESTREPO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1114391551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1491314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61,211.00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QUINIENTOS TREINTA Y NUEVE MIL</w:t>
      </w:r>
      <w:r>
        <w:rPr>
          <w:rFonts w:ascii="Times" w:hAnsi="Times" w:eastAsia="Times"/>
          <w:b/>
          <w:i w:val="0"/>
          <w:color w:val="000000"/>
          <w:sz w:val="24"/>
        </w:rPr>
        <w:t>SEISCIENTOS CUATRO PESOS CON NOVENTA Y OCHO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(539,604.98)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ARLEX GALLEGO SALAZAR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2 # 22 - 03 B/ VERANERAS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14799943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1480454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986,216.00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TREINTA Y TRES MILLONES</w:t>
      </w:r>
      <w:r>
        <w:rPr>
          <w:rFonts w:ascii="Times" w:hAnsi="Times" w:eastAsia="Times"/>
          <w:b/>
          <w:i w:val="0"/>
          <w:color w:val="000000"/>
          <w:sz w:val="24"/>
        </w:rPr>
        <w:t>CUATROCIENTOS CUARENTA Y TRES MIL NOVECIENTOS CINCUENTA Y DOS</w:t>
      </w:r>
      <w:r>
        <w:rPr>
          <w:rFonts w:ascii="Times" w:hAnsi="Times" w:eastAsia="Times"/>
          <w:b/>
          <w:i w:val="0"/>
          <w:color w:val="000000"/>
          <w:sz w:val="24"/>
        </w:rPr>
        <w:t>PESOS CON VEINTE PESOS MLC ******** (33,443,952.20)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IBAGUE,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FANNY ORTIZ DE VARGAS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10 1 - 46 BRR AUGUSTO E. MEDINA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IBAGUE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65759831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1483570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OLGA LUCIA VARGAS ORTIZ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28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139,183.00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CUATROCIENTOS</w:t>
      </w:r>
      <w:r>
        <w:rPr>
          <w:rFonts w:ascii="Times" w:hAnsi="Times" w:eastAsia="Times"/>
          <w:b/>
          <w:i w:val="0"/>
          <w:color w:val="000000"/>
          <w:sz w:val="24"/>
        </w:rPr>
        <w:t>VEINTIDOS MIL NOVECIENTOS CUARENTA Y CINCO PESOS CON SESENTA Y</w:t>
      </w:r>
      <w:r>
        <w:rPr>
          <w:rFonts w:ascii="Times" w:hAnsi="Times" w:eastAsia="Times"/>
          <w:b/>
          <w:i w:val="0"/>
          <w:color w:val="000000"/>
          <w:sz w:val="24"/>
        </w:rPr>
        <w:t>SIETE CENTAVOS. PESOS MLC ******** (1,422,945.67)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IBAGUE,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OLGA LUCIA VARGAS ORTIZ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SM 12 MANZANA 4 CS 27 B / PICALENA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IBAGUE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65759831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1483570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139,183.00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CUATROCIENTOS</w:t>
      </w:r>
      <w:r>
        <w:rPr>
          <w:rFonts w:ascii="Times" w:hAnsi="Times" w:eastAsia="Times"/>
          <w:b/>
          <w:i w:val="0"/>
          <w:color w:val="000000"/>
          <w:sz w:val="24"/>
        </w:rPr>
        <w:t>VEINTIDOS MIL NOVECIENTOS CUARENTA Y CINCO PESOS CON SESENTA Y</w:t>
      </w:r>
      <w:r>
        <w:rPr>
          <w:rFonts w:ascii="Times" w:hAnsi="Times" w:eastAsia="Times"/>
          <w:b/>
          <w:i w:val="0"/>
          <w:color w:val="000000"/>
          <w:sz w:val="24"/>
        </w:rPr>
        <w:t>SIETE CENTAVOS. PESOS MLC ******** (1,422,945.67)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JERSSON RICARDO WALTERO SALAVARRIETA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VIA ARMENIA KM 10 CONJUNTO RESIDENCIA LA LOLITA CS 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1116204572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1491159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982,603.00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TREINTA Y CINCO MILLONES</w:t>
      </w:r>
      <w:r>
        <w:rPr>
          <w:rFonts w:ascii="Times" w:hAnsi="Times" w:eastAsia="Times"/>
          <w:b/>
          <w:i w:val="0"/>
          <w:color w:val="000000"/>
          <w:sz w:val="24"/>
        </w:rPr>
        <w:t>QUINIENTOS TREINTA Y CUATRO MIL DOSCIENTOS TREINTA PESOS CON</w:t>
      </w:r>
      <w:r>
        <w:rPr>
          <w:rFonts w:ascii="Times" w:hAnsi="Times" w:eastAsia="Times"/>
          <w:b/>
          <w:i w:val="0"/>
          <w:color w:val="000000"/>
          <w:sz w:val="24"/>
        </w:rPr>
        <w:t>TREINTA PESOS MLC ******** (35,534,230.30)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GERARDO TORRES BARRETO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32 NO 23-05 B/ LAS CAMELIAS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CALARCA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9776662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1491097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104,526.00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NOVECIENTOS CINCUENTA Y DOS MIL</w:t>
      </w:r>
      <w:r>
        <w:rPr>
          <w:rFonts w:ascii="Times" w:hAnsi="Times" w:eastAsia="Times"/>
          <w:b/>
          <w:i w:val="0"/>
          <w:color w:val="000000"/>
          <w:sz w:val="24"/>
        </w:rPr>
        <w:t>DOSCIENTOS TREINTA Y DOS PESOS CON NOVENTA Y TRES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(952,232.93)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WELMAR ALESIS VASCO MONTOYA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VEREDA LA ALEJANDRIA - CGTO LA MARINA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9923410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1491055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56,100.00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CUATROCIENTOS</w:t>
      </w:r>
      <w:r>
        <w:rPr>
          <w:rFonts w:ascii="Times" w:hAnsi="Times" w:eastAsia="Times"/>
          <w:b/>
          <w:i w:val="0"/>
          <w:color w:val="000000"/>
          <w:sz w:val="24"/>
        </w:rPr>
        <w:t>VEINTIUN MIL TRESCIENTOS CINCUENTA Y NUEVE PESOS CON TREINTA Y</w:t>
      </w:r>
      <w:r>
        <w:rPr>
          <w:rFonts w:ascii="Times" w:hAnsi="Times" w:eastAsia="Times"/>
          <w:b/>
          <w:i w:val="0"/>
          <w:color w:val="000000"/>
          <w:sz w:val="24"/>
        </w:rPr>
        <w:t>CUATRO CENTAVOS. PESOS MLC ******** (1,421,359.34)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DUQUE DUQUE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21 NO 13-06 LA UNION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 UNION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16343212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1491023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348,796.00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OCHENTA Y SIETE MIL QUINIENTOS TREINTA Y SIETE PESOS CON OCHENTA Y</w:t>
      </w:r>
      <w:r>
        <w:rPr>
          <w:rFonts w:ascii="Times" w:hAnsi="Times" w:eastAsia="Times"/>
          <w:b/>
          <w:i w:val="0"/>
          <w:color w:val="000000"/>
          <w:sz w:val="24"/>
        </w:rPr>
        <w:t>CUATRO CENTAVOS. PESOS MLC ******** (2,887,537.84)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DUQUE DUQUE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21 NO 13-06 LA UNION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 UNION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16343212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1485648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2,889,441.00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NOVENTA Y TRES MILLONES</w:t>
      </w:r>
      <w:r>
        <w:rPr>
          <w:rFonts w:ascii="Times" w:hAnsi="Times" w:eastAsia="Times"/>
          <w:b/>
          <w:i w:val="0"/>
          <w:color w:val="000000"/>
          <w:sz w:val="24"/>
        </w:rPr>
        <w:t>NOVECIENTOS OCHENTA Y OCHO MIL OCHOCIENTOS NUEVE PESOS CON</w:t>
      </w:r>
      <w:r>
        <w:rPr>
          <w:rFonts w:ascii="Times" w:hAnsi="Times" w:eastAsia="Times"/>
          <w:b/>
          <w:i w:val="0"/>
          <w:color w:val="000000"/>
          <w:sz w:val="24"/>
        </w:rPr>
        <w:t>SETENTA Y DOS CENTAVOS. PESOS MLC ******** (93,988,809.72)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AURA ELENA MILLAN POSSO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14N 15-48 CENTRO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 UNION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19430752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1487193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JAIME EUGENIO GRAJALES RAMIREZ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668,981.00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VEINTIDOS MILLONES CIENTO</w:t>
      </w:r>
      <w:r>
        <w:rPr>
          <w:rFonts w:ascii="Times" w:hAnsi="Times" w:eastAsia="Times"/>
          <w:b/>
          <w:i w:val="0"/>
          <w:color w:val="000000"/>
          <w:sz w:val="24"/>
        </w:rPr>
        <w:t>CUARENTA Y DOS MIL QUINIENTOS CINCUENTA Y OCHO PESOS CON TREINTA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(22,142,558.30)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JAIME EUGENIO GRAJALES RAMIREZ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14 NO 15-48 CENTRO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 UNION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19430752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1487193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668,981.00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VEINTIDOS MILLONES CIENTO</w:t>
      </w:r>
      <w:r>
        <w:rPr>
          <w:rFonts w:ascii="Times" w:hAnsi="Times" w:eastAsia="Times"/>
          <w:b/>
          <w:i w:val="0"/>
          <w:color w:val="000000"/>
          <w:sz w:val="24"/>
        </w:rPr>
        <w:t>CUARENTA Y DOS MIL QUINIENTOS CINCUENTA Y OCHO PESOS CON TREINTA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(22,142,558.30)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MAURICIO MEJIA CARDONA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12 # 8- 65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4479857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1490824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273,727.00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NUEVE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CUATRO MIL SETECIENTOS CUARENTA Y DOS PESOS CON TREINTA Y CINCO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(9,604,742.35)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NINFA MORENO CORREA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6 NO. 3-50 CENTRO ARTESANAL CAMINO NACIONAL SALENTO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SALENTO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28929824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1490802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156,969.00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OCHENTA MIL NOVECIENTOS CINCUENTA Y DOS PESOS CON NOVENTA Y OCHO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(4,780,952.98)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GEHITNER GOMEZ MADRID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LA ISABELA MZ 10 # 14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7556787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1490675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78,369.00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QUINIENTOS OCHENTA Y TRES MIL</w:t>
      </w:r>
      <w:r>
        <w:rPr>
          <w:rFonts w:ascii="Times" w:hAnsi="Times" w:eastAsia="Times"/>
          <w:b/>
          <w:i w:val="0"/>
          <w:color w:val="000000"/>
          <w:sz w:val="24"/>
        </w:rPr>
        <w:t>CIENTO OCHENTA Y OCHO PESOS CON TRES CENTAVOS.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583,188.03)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CARLOS ANDRES VILLALBA CASTRO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TRANSV- 12 # 25B - 17 2DO PISO B/ LA CEIBA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86047677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1489961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169,498.00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OCHENTA Y CINCO MIL SETECIENTOS TREINTA Y UN PESOS CON TREINTA Y</w:t>
      </w:r>
      <w:r>
        <w:rPr>
          <w:rFonts w:ascii="Times" w:hAnsi="Times" w:eastAsia="Times"/>
          <w:b/>
          <w:i w:val="0"/>
          <w:color w:val="000000"/>
          <w:sz w:val="24"/>
        </w:rPr>
        <w:t>CUATRO CENTAVOS. PESOS MLC ******** (4,485,731.34)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DIEGO FERNANDO BETANCOURT MONTOYA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26 # 16 A 25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1053797843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1489534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271,924.00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SETENTA Y TRES MIL DOSCIENTOS NOVENTA Y DOS PESOS CON VEINTINUEVE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(2,473,292.29)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NILSON SANCHEZ CAMACHO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20A 18-10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94480689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1489184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278,475.00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NUEVE MIL QUINIENTOS CUARENTA Y SEIS PESOS CON VEINTISIETE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(5,909,546.27)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DE JESUS GRANADA ACOSTA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5 #18-43 B/RICAUTE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ANDALUCIA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6114354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1488636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277,498.00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CUARENTA Y CINCO MIL ONCE PESOS CON NOVENTA Y CINCO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(5,845,011.95)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GERARDO ANTONIO SALAZAR SANCHEZ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5 # 23 - 106 B/ RICAUTE - ANDALUCIA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ANDALUCIA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10078507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1488551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261,621.00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SESENTA Y SIETE MIL</w:t>
      </w:r>
      <w:r>
        <w:rPr>
          <w:rFonts w:ascii="Times" w:hAnsi="Times" w:eastAsia="Times"/>
          <w:b/>
          <w:i w:val="0"/>
          <w:color w:val="000000"/>
          <w:sz w:val="24"/>
        </w:rPr>
        <w:t>CIENTO TREINTA Y TRES PESOS CON OCHENTA Y SIETE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(6,067,133.87)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SONIA MARIEN MORALES RENDON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24A # 3W - 19 B/ NUEVO FARFAN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1116241613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1487805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272,651.00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CUARENTA Y DOS MIL OCHOCIENTOS DIECISEIS PESOS CON VEINTIOCHO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(5,542,816.28)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YENIFERTH ANDREA SALAZAR CARDONA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5 #23-143 B/ LA FLORESTA II - ANDALUCIA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ANDALUCIA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1114090019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1487680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278,318.00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SIETE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SESENTA Y CUATRO MIL OCHOCIENTOS CINCUENTA Y SEIS PESOS CON QUINCE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(7,564,856.15)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JHOAN SEBASTIAN MUNOZ PERAFAN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KR 25 14-79 BARRIO CORBONES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1088317941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1487012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146,609.00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SESENTA Y CINCO MIL NOVECIENTOS NUEVE PESOS CON SETENTA Y SEIS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(2,465,909.76)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ORFELINA ARENAS DE GRISALES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VIA MARSELLA VEREDA LA ORIENTAL KIOSKO LA ORIENTAL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MARSELLA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24910674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1486931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32,545.00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OCHOCIENTOS DIECINUEVE MIL</w:t>
      </w:r>
      <w:r>
        <w:rPr>
          <w:rFonts w:ascii="Times" w:hAnsi="Times" w:eastAsia="Times"/>
          <w:b/>
          <w:i w:val="0"/>
          <w:color w:val="000000"/>
          <w:sz w:val="24"/>
        </w:rPr>
        <w:t>NOVECIENTOS SEIS PESOS CON TREINTA Y UN CENTAVO.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819,906.31)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CESAR AUGUSTO LOPEZ CHAMORRO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MANZANA B CASA 1 B/ PORVENIR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 PEDRO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66719918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1486450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MARIA FERNANDA CHAMORRO GARCIA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275,243.00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SETENTA Y CINCO MIL SETECIENTOS UN PESOS CON OCHENTA Y CUATRO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(5,975,701.84)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FERNANDA CHAMORRO GARCIA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30 # 41 - 30 PISO 2 B/ SAN BENITO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66719918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1486450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275,243.00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SETENTA Y CINCO MIL SETECIENTOS UN PESOS CON OCHENTA Y CUATRO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(5,975,701.84)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LUZ MARIA OROZCO CORREA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23 11-52 MARIA LUISA DE LA ESPADA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38855636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1484007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235,334.00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CIENTO</w:t>
      </w:r>
      <w:r>
        <w:rPr>
          <w:rFonts w:ascii="Times" w:hAnsi="Times" w:eastAsia="Times"/>
          <w:b/>
          <w:i w:val="0"/>
          <w:color w:val="000000"/>
          <w:sz w:val="24"/>
        </w:rPr>
        <w:t>CINCUENTA Y DOS MIL CUARENTA Y DOS PESOS CON TRECE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(4,152,042.13)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JADER BEDOYA TABARES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CASA 148 CIENEGUETA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16364272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1483973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103,536.00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SETECIENTOS CINCUENTA Y UN MIL</w:t>
      </w:r>
      <w:r>
        <w:rPr>
          <w:rFonts w:ascii="Times" w:hAnsi="Times" w:eastAsia="Times"/>
          <w:b/>
          <w:i w:val="0"/>
          <w:color w:val="000000"/>
          <w:sz w:val="24"/>
        </w:rPr>
        <w:t>CUATROCIENTOS NOVENTA Y NUEVE PESOS CON TREINTA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751,499.30)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ALBA LUZ SANABRIA VERGARA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PARCELACION IGUAZO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CALIMA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40670847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1483701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159,571.00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DOSCIENTOS CUATRO MIL</w:t>
      </w:r>
      <w:r>
        <w:rPr>
          <w:rFonts w:ascii="Times" w:hAnsi="Times" w:eastAsia="Times"/>
          <w:b/>
          <w:i w:val="0"/>
          <w:color w:val="000000"/>
          <w:sz w:val="24"/>
        </w:rPr>
        <w:t>QUINIENTOS SETENTA Y SIETE PESOS CON CUARENTA Y SIETE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(1,204,577.47)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YISETH VIVIANA OTALVARO LOPEZ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25 # 14 - 52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38797022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1483644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240,325.00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CIENTO</w:t>
      </w:r>
      <w:r>
        <w:rPr>
          <w:rFonts w:ascii="Times" w:hAnsi="Times" w:eastAsia="Times"/>
          <w:b/>
          <w:i w:val="0"/>
          <w:color w:val="000000"/>
          <w:sz w:val="24"/>
        </w:rPr>
        <w:t>DIECISIETE MIL CUATROCIENTOS CINCUENTA Y UN PESOS CON SESENTA Y UN</w:t>
      </w:r>
      <w:r>
        <w:rPr>
          <w:rFonts w:ascii="Times" w:hAnsi="Times" w:eastAsia="Times"/>
          <w:b/>
          <w:i w:val="0"/>
          <w:color w:val="000000"/>
          <w:sz w:val="24"/>
        </w:rPr>
        <w:t>CENTAVO. PESOS MLC ******** (4,117,451.61)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MARGOTH LEDESMA GUTIERREZ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13B # 2A E -10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38866933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1483911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207,092.00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CINCUENTA Y UN MIL SEISCIENTOS TRECE PESOS CON CUARENTA Y 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(3,351,613.49)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EDILMA TAPASCO GUARUMO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11 4-16 BERLIN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25038325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1486959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147,763.00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SESENTA Y CUATRO MIL OCHENTA Y TRES PESOS CON CINCUENTA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(2,464,083.50)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AMPARO CASTANO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BRASILIA NUEVA MZ. 10 CASA 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94283251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1482551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MILTON JAVIER SANCHEZ CASTANO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5,923,247.00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DOSCIENTOS SESENTA Y SIETE</w:t>
      </w:r>
      <w:r>
        <w:rPr>
          <w:rFonts w:ascii="Times" w:hAnsi="Times" w:eastAsia="Times"/>
          <w:b/>
          <w:i w:val="0"/>
          <w:color w:val="000000"/>
          <w:sz w:val="24"/>
        </w:rPr>
        <w:t>MILLONES QUINIENTOS SETENTA MIL CUATROCIENTOS NOVENTA Y TRES</w:t>
      </w:r>
      <w:r>
        <w:rPr>
          <w:rFonts w:ascii="Times" w:hAnsi="Times" w:eastAsia="Times"/>
          <w:b/>
          <w:i w:val="0"/>
          <w:color w:val="000000"/>
          <w:sz w:val="24"/>
        </w:rPr>
        <w:t>PESOS CON DOS CENTAVOS. PESOS MLC ******** (267,570,493.02)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DIANA MARITZA FRANCO VASQUEZ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BRASILIA NUEVA MZ 3 CASA 12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94283251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1482551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MILTON JAVIER SANCHEZ CASTANO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5,923,247.00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DOSCIENTOS SESENTA Y SIETE</w:t>
      </w:r>
      <w:r>
        <w:rPr>
          <w:rFonts w:ascii="Times" w:hAnsi="Times" w:eastAsia="Times"/>
          <w:b/>
          <w:i w:val="0"/>
          <w:color w:val="000000"/>
          <w:sz w:val="24"/>
        </w:rPr>
        <w:t>MILLONES QUINIENTOS SETENTA MIL CUATROCIENTOS NOVENTA Y TRES</w:t>
      </w:r>
      <w:r>
        <w:rPr>
          <w:rFonts w:ascii="Times" w:hAnsi="Times" w:eastAsia="Times"/>
          <w:b/>
          <w:i w:val="0"/>
          <w:color w:val="000000"/>
          <w:sz w:val="24"/>
        </w:rPr>
        <w:t>PESOS CON DOS CENTAVOS. PESOS MLC ******** (267,570,493.02)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PAULA ANDREA SANCHEZ CASTANO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BRASILIA NUEVA MZA 10 CASA 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94283251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1482551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MILTON JAVIER SANCHEZ CASTANO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5,923,247.00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DOSCIENTOS SESENTA Y SIETE</w:t>
      </w:r>
      <w:r>
        <w:rPr>
          <w:rFonts w:ascii="Times" w:hAnsi="Times" w:eastAsia="Times"/>
          <w:b/>
          <w:i w:val="0"/>
          <w:color w:val="000000"/>
          <w:sz w:val="24"/>
        </w:rPr>
        <w:t>MILLONES QUINIENTOS SETENTA MIL CUATROCIENTOS NOVENTA Y TRES</w:t>
      </w:r>
      <w:r>
        <w:rPr>
          <w:rFonts w:ascii="Times" w:hAnsi="Times" w:eastAsia="Times"/>
          <w:b/>
          <w:i w:val="0"/>
          <w:color w:val="000000"/>
          <w:sz w:val="24"/>
        </w:rPr>
        <w:t>PESOS CON DOS CENTAVOS. PESOS MLC ******** (267,570,493.02)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MILTON JAVIER SANCHEZ CASTANO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3 CASA 12 BARRIO BRASILIA NUEVA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94283251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1482551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5,923,247.00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DOSCIENTOS SESENTA Y SIETE</w:t>
      </w:r>
      <w:r>
        <w:rPr>
          <w:rFonts w:ascii="Times" w:hAnsi="Times" w:eastAsia="Times"/>
          <w:b/>
          <w:i w:val="0"/>
          <w:color w:val="000000"/>
          <w:sz w:val="24"/>
        </w:rPr>
        <w:t>MILLONES QUINIENTOS SETENTA MIL CUATROCIENTOS NOVENTA Y TRES</w:t>
      </w:r>
      <w:r>
        <w:rPr>
          <w:rFonts w:ascii="Times" w:hAnsi="Times" w:eastAsia="Times"/>
          <w:b/>
          <w:i w:val="0"/>
          <w:color w:val="000000"/>
          <w:sz w:val="24"/>
        </w:rPr>
        <w:t>PESOS CON DOS CENTAVOS. PESOS MLC ******** (267,570,493.02)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ELIZABETH AMARILES DE PATINO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PARQUE RESIDENCIAL EL DORADO MZ. 1 CASA 16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4532918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1482526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LUIS FELIPE PATINO RUIZ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 mora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 </w:t>
      </w:r>
      <w:r>
        <w:rPr>
          <w:rFonts w:ascii="Times" w:hAnsi="Times" w:eastAsia="Times"/>
          <w:b w:val="0"/>
          <w:i w:val="0"/>
          <w:color w:val="000000"/>
          <w:sz w:val="24"/>
        </w:rPr>
        <w:t>28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343,652.00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CINCUENTA Y SEIS MIL TRESCIENTOS UN PESOS CON NOVENTA Y CUATRO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(8,656,301.94)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FELIPE PATINO RUIZ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FINCA LA HONDA VDA PALOGRANDE BAJO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SALENTO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4532918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1482526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343,652.00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CINCUENTA Y SEIS MIL TRESCIENTOS UN PESOS CON NOVENTA Y CUATRO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(8,656,301.94)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ENRIQUE QUEBRADA SUAREZ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8 # 30B -04 CA 10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4537929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1481497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236,046.00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NOVECIENTOS MIL</w:t>
      </w:r>
      <w:r>
        <w:rPr>
          <w:rFonts w:ascii="Times" w:hAnsi="Times" w:eastAsia="Times"/>
          <w:b/>
          <w:i w:val="0"/>
          <w:color w:val="000000"/>
          <w:sz w:val="24"/>
        </w:rPr>
        <w:t>CIENTO DOS PESOS CON SETENTA Y TRES CENTAVOS.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1,900,102.73)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PEDRO NEL COLONIA RIVAS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14 CL 6 PISO 02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CALIMA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83231855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1481478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274,649.00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CUATROCIENTOS SESENTA Y UN MIL</w:t>
      </w:r>
      <w:r>
        <w:rPr>
          <w:rFonts w:ascii="Times" w:hAnsi="Times" w:eastAsia="Times"/>
          <w:b/>
          <w:i w:val="0"/>
          <w:color w:val="000000"/>
          <w:sz w:val="24"/>
        </w:rPr>
        <w:t>TRESCIENTOS SETENTA Y OCHO PESOS CON SESENTA Y SEIS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(461,378.66)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VIVIANA MORALES GALVEZ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VDA A LA IBERIA ALTA FINCA DOS QUEBRADAS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1112102552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1481329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103,356.00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NOVECIENTOS SETENTA Y TRES MIL</w:t>
      </w:r>
      <w:r>
        <w:rPr>
          <w:rFonts w:ascii="Times" w:hAnsi="Times" w:eastAsia="Times"/>
          <w:b/>
          <w:i w:val="0"/>
          <w:color w:val="000000"/>
          <w:sz w:val="24"/>
        </w:rPr>
        <w:t>QUINIENTOS TREINTA Y OCHO PESOS CON CUARENTA Y UN CENTAVO.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(973,538.41)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DIANA MARCELA ARANGO PALACIO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27A # 12 B 02 B/ INMACULADA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1116262118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1479908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178,440.00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QUINIENTOS TRECE</w:t>
      </w:r>
      <w:r>
        <w:rPr>
          <w:rFonts w:ascii="Times" w:hAnsi="Times" w:eastAsia="Times"/>
          <w:b/>
          <w:i w:val="0"/>
          <w:color w:val="000000"/>
          <w:sz w:val="24"/>
        </w:rPr>
        <w:t>MIL SEISCIENTOS CINCUENTA Y TRES PESOS CON CUARENTA Y TRES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(2,513,653.43)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WILLIAN ALEXANDER ANDRADE MUNOZ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VRD EL DIAMANTE FINCA VILLA ANDREA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CALIMA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94266918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1479576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255,537.00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CINCUENTA Y NUEVE MIL</w:t>
      </w:r>
      <w:r>
        <w:rPr>
          <w:rFonts w:ascii="Times" w:hAnsi="Times" w:eastAsia="Times"/>
          <w:b/>
          <w:i w:val="0"/>
          <w:color w:val="000000"/>
          <w:sz w:val="24"/>
        </w:rPr>
        <w:t>QUINIENTOS VEINTITRES PESOS CON SESENTA Y CINCO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(1,059,523.65)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YOLANDA GARCIA LEAL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16N 14-49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41537942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1479098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2,050.00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SETECIENTOS VEINTIDOS</w:t>
      </w:r>
      <w:r>
        <w:rPr>
          <w:rFonts w:ascii="Times" w:hAnsi="Times" w:eastAsia="Times"/>
          <w:b/>
          <w:i w:val="0"/>
          <w:color w:val="000000"/>
          <w:sz w:val="24"/>
        </w:rPr>
        <w:t>MIL CIENTO SETENTA Y NUEVE PESOS CON TREINTA Y CUATRO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(1,722,179.34)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FUNDACION INCLUSION CONSULTING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151 18A-34 OFI. 202 BOGOTA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BOGOTA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901012359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1478251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13,971,057.00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CIENTO SESENTA Y OCHO MILLONES</w:t>
      </w:r>
      <w:r>
        <w:rPr>
          <w:rFonts w:ascii="Times" w:hAnsi="Times" w:eastAsia="Times"/>
          <w:b/>
          <w:i w:val="0"/>
          <w:color w:val="000000"/>
          <w:sz w:val="24"/>
        </w:rPr>
        <w:t>SEISCIENTOS VEINTIUN MIL QUINIENTOS VEINTINUEVE PESOS CON SETENTA Y</w:t>
      </w:r>
      <w:r>
        <w:rPr>
          <w:rFonts w:ascii="Times" w:hAnsi="Times" w:eastAsia="Times"/>
          <w:b/>
          <w:i w:val="0"/>
          <w:color w:val="000000"/>
          <w:sz w:val="24"/>
        </w:rPr>
        <w:t>TRES CENTAVOS. PESOS MLC ******** (168,621,529.73)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TRILOGIA CONSTRUCCIONES S.A.S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13 # 8N-67 OF.302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7521902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1488334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JAVIER OSORIO JARAMILLO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28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379,807.00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DIECISIETE MILLONES</w:t>
      </w:r>
      <w:r>
        <w:rPr>
          <w:rFonts w:ascii="Times" w:hAnsi="Times" w:eastAsia="Times"/>
          <w:b/>
          <w:i w:val="0"/>
          <w:color w:val="000000"/>
          <w:sz w:val="24"/>
        </w:rPr>
        <w:t>CUATROCIENTOS CINCUENTA MIL SETECIENTOS CINCUENTA Y CINCO PESOS</w:t>
      </w:r>
      <w:r>
        <w:rPr>
          <w:rFonts w:ascii="Times" w:hAnsi="Times" w:eastAsia="Times"/>
          <w:b/>
          <w:i w:val="0"/>
          <w:color w:val="000000"/>
          <w:sz w:val="24"/>
        </w:rPr>
        <w:t>CON CUARENTA Y CINCO CENTAVOS. PESOS MLC ******** (17,450,755.45)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JAVIER OSORIO JARAMILLO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5 NO 10N-25 APTO 1803 CON LA RESERVA TORRE MALAGA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7521902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1488334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379,807.00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DIECISIETE MILLONES</w:t>
      </w:r>
      <w:r>
        <w:rPr>
          <w:rFonts w:ascii="Times" w:hAnsi="Times" w:eastAsia="Times"/>
          <w:b/>
          <w:i w:val="0"/>
          <w:color w:val="000000"/>
          <w:sz w:val="24"/>
        </w:rPr>
        <w:t>CUATROCIENTOS CINCUENTA MIL SETECIENTOS CINCUENTA Y CINCO PESOS</w:t>
      </w:r>
      <w:r>
        <w:rPr>
          <w:rFonts w:ascii="Times" w:hAnsi="Times" w:eastAsia="Times"/>
          <w:b/>
          <w:i w:val="0"/>
          <w:color w:val="000000"/>
          <w:sz w:val="24"/>
        </w:rPr>
        <w:t>CON CUARENTA Y CINCO CENTAVOS. PESOS MLC ******** (17,450,755.45)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TRILOGIA CONSTRUCCIONES S.A.S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13 # 8N-67 OF.302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7521902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1484610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JAVIER OSORIO JARAMILLO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28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371,719.00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DIECISEIS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SESENTA Y OCHO MIL CIENTO SESENTA Y DOS PESOS CON CUARENTA Y OCHO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(16,368,162.48)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JAVIER OSORIO JARAMILLO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5 NO 10N-25 APTO 1803 CON LA RESERVA TORRE MALAGA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7521902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1484610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371,719.00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DIECISEIS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SESENTA Y OCHO MIL CIENTO SESENTA Y DOS PESOS CON CUARENTA Y OCHO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(16,368,162.48)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TRILOGIA CONSTRUCCIONES S.A.S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13 # 8N-67 OF.302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7521902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1481940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JAVIER OSORIO JARAMILLO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28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470,107.00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DIECINUEVE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OCHENTA Y SIETE MIL OCHOCIENTOS OCHENTA Y DOS PESOS CON CINCUENTA</w:t>
      </w:r>
      <w:r>
        <w:rPr>
          <w:rFonts w:ascii="Times" w:hAnsi="Times" w:eastAsia="Times"/>
          <w:b/>
          <w:i w:val="0"/>
          <w:color w:val="000000"/>
          <w:sz w:val="24"/>
        </w:rPr>
        <w:t>Y NUEVE CENTAVOS. PESOS MLC ******** (19,787,882.59)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JAVIER OSORIO JARAMILLO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5 NO 10N-25 APTO 1803 CON LA RESERVA TORRE MALAGA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7521902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1481940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470,107.00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DIECINUEVE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OCHENTA Y SIETE MIL OCHOCIENTOS OCHENTA Y DOS PESOS CON CINCUENTA</w:t>
      </w:r>
      <w:r>
        <w:rPr>
          <w:rFonts w:ascii="Times" w:hAnsi="Times" w:eastAsia="Times"/>
          <w:b/>
          <w:i w:val="0"/>
          <w:color w:val="000000"/>
          <w:sz w:val="24"/>
        </w:rPr>
        <w:t>Y NUEVE CENTAVOS. PESOS MLC ******** (19,787,882.59)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TRILOGIA CONSTRUCCIONES S.A.S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13 # 8N-67 OF.302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7521902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1478171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JAVIER OSORIO JARAMILLO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28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6,598,249.00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DOSCIENTOS SESENTA Y NUEVE</w:t>
      </w:r>
      <w:r>
        <w:rPr>
          <w:rFonts w:ascii="Times" w:hAnsi="Times" w:eastAsia="Times"/>
          <w:b/>
          <w:i w:val="0"/>
          <w:color w:val="000000"/>
          <w:sz w:val="24"/>
        </w:rPr>
        <w:t>MILLONES TRESCIENTOS SETENTA Y DOS MIL QUINIENTOS CUARENTA Y SIETE</w:t>
      </w:r>
      <w:r>
        <w:rPr>
          <w:rFonts w:ascii="Times" w:hAnsi="Times" w:eastAsia="Times"/>
          <w:b/>
          <w:i w:val="0"/>
          <w:color w:val="000000"/>
          <w:sz w:val="24"/>
        </w:rPr>
        <w:t>PESOS CON OCHENTA Y UN CENTAVO. PESOS MLC ******** (269,372,547.81)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JAVIER OSORIO JARAMILLO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5 NO 10N-25 APTO 1803 CON LA RESERVA TORRE MALAGA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7521902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1478171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6,598,249.00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DOSCIENTOS SESENTA Y NUEVE</w:t>
      </w:r>
      <w:r>
        <w:rPr>
          <w:rFonts w:ascii="Times" w:hAnsi="Times" w:eastAsia="Times"/>
          <w:b/>
          <w:i w:val="0"/>
          <w:color w:val="000000"/>
          <w:sz w:val="24"/>
        </w:rPr>
        <w:t>MILLONES TRESCIENTOS SETENTA Y DOS MIL QUINIENTOS CUARENTA Y SIETE</w:t>
      </w:r>
      <w:r>
        <w:rPr>
          <w:rFonts w:ascii="Times" w:hAnsi="Times" w:eastAsia="Times"/>
          <w:b/>
          <w:i w:val="0"/>
          <w:color w:val="000000"/>
          <w:sz w:val="24"/>
        </w:rPr>
        <w:t>PESOS CON OCHENTA Y UN CENTAVO. PESOS MLC ******** (269,372,547.81)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FELICIA TAUTIVA BARRERO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VDA TROCADEROS FINCA JARDIN CAMPESTRE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41890730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1476241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249,239.00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NOVECIENTOS SESENTA Y</w:t>
      </w:r>
      <w:r>
        <w:rPr>
          <w:rFonts w:ascii="Times" w:hAnsi="Times" w:eastAsia="Times"/>
          <w:b/>
          <w:i w:val="0"/>
          <w:color w:val="000000"/>
          <w:sz w:val="24"/>
        </w:rPr>
        <w:t>SIETE MIL SEISCIENTOS CUARENTA Y OCHO PESOS CON CINCUENTA Y OCHO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(1,967,648.58)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ANA VELA BUITRAGO BOHORQUEZ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14 # 22-27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31523191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1475947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MARIA CONSUELO RINCON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 mora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 </w:t>
      </w:r>
      <w:r>
        <w:rPr>
          <w:rFonts w:ascii="Times" w:hAnsi="Times" w:eastAsia="Times"/>
          <w:b w:val="0"/>
          <w:i w:val="0"/>
          <w:color w:val="000000"/>
          <w:sz w:val="24"/>
        </w:rPr>
        <w:t>28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250,101.00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CINCUENTA Y SIETE</w:t>
      </w:r>
      <w:r>
        <w:rPr>
          <w:rFonts w:ascii="Times" w:hAnsi="Times" w:eastAsia="Times"/>
          <w:b/>
          <w:i w:val="0"/>
          <w:color w:val="000000"/>
          <w:sz w:val="24"/>
        </w:rPr>
        <w:t>MIL SEISCIENTOS DIECIOCHO PESOS CON VEINTISIETE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(5,057,618.27)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CONSUELO RINCON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2 E # 10-38 SAN VICENTE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31523191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1475947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250,101.00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CINCUENTA Y SIETE</w:t>
      </w:r>
      <w:r>
        <w:rPr>
          <w:rFonts w:ascii="Times" w:hAnsi="Times" w:eastAsia="Times"/>
          <w:b/>
          <w:i w:val="0"/>
          <w:color w:val="000000"/>
          <w:sz w:val="24"/>
        </w:rPr>
        <w:t>MIL SEISCIENTOS DIECIOCHO PESOS CON VEINTISIETE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(5,057,618.27)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ANCIZAR DE JESUS VALENCIA LOPEZ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45 # 25 C 28 B/ NUEVO PRINCIPE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79322640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1475694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142,786.00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QUINIENTOS CINCUENTA</w:t>
      </w:r>
      <w:r>
        <w:rPr>
          <w:rFonts w:ascii="Times" w:hAnsi="Times" w:eastAsia="Times"/>
          <w:b/>
          <w:i w:val="0"/>
          <w:color w:val="000000"/>
          <w:sz w:val="24"/>
        </w:rPr>
        <w:t>MIL NOVECIENTOS CUARENTA Y SIETE PESOS CON NOVENTA Y SIETE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(1,550,947.97)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JACQUELINE MARTINEZ SANTOS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13 9AN-58 CASTELLANA TORRE2 APTO 301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41948400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1474920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1,858,690.00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OCHOCIENTOS</w:t>
      </w:r>
      <w:r>
        <w:rPr>
          <w:rFonts w:ascii="Times" w:hAnsi="Times" w:eastAsia="Times"/>
          <w:b/>
          <w:i w:val="0"/>
          <w:color w:val="000000"/>
          <w:sz w:val="24"/>
        </w:rPr>
        <w:t>CINCUENTA Y OCHO MIL SEISCIENTOS OCHENTA Y NUEVE PESOS CON</w:t>
      </w:r>
      <w:r>
        <w:rPr>
          <w:rFonts w:ascii="Times" w:hAnsi="Times" w:eastAsia="Times"/>
          <w:b/>
          <w:i w:val="0"/>
          <w:color w:val="000000"/>
          <w:sz w:val="24"/>
        </w:rPr>
        <w:t>VEINTITRES CENTAVOS. PESOS MLC ******** (1,858,689.23)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ALEXANDER ALZATE BERMUDEZ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VDA VIA MORELIA ENTRADA AL SINDICATO KISKO POKER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1088264368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1473766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190,102.00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SEISCIENTOS TREINTA Y CUATRO MIL</w:t>
      </w:r>
      <w:r>
        <w:rPr>
          <w:rFonts w:ascii="Times" w:hAnsi="Times" w:eastAsia="Times"/>
          <w:b/>
          <w:i w:val="0"/>
          <w:color w:val="000000"/>
          <w:sz w:val="24"/>
        </w:rPr>
        <w:t>DOSCIENTOS SESENTA Y NUEVE PESOS CON NOVENTA Y UN CENTAVO.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(634,269.91)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LUZ AMPARO DUQUE BERNAL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G CS 16 LA UNIDAD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42077063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1473602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114,758.00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CIENTO SESENTA Y OCHO</w:t>
      </w:r>
      <w:r>
        <w:rPr>
          <w:rFonts w:ascii="Times" w:hAnsi="Times" w:eastAsia="Times"/>
          <w:b/>
          <w:i w:val="0"/>
          <w:color w:val="000000"/>
          <w:sz w:val="24"/>
        </w:rPr>
        <w:t>MIL SEISCIENTOS SESENTA Y CUATRO PESOS CON DIECINUEVE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(1,168,664.19)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MARINELLA ALZATE LOPEZ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PORTAL DE LAS ARAUCARIAS TORRE 1 APTO 108E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41942934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1471377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CAROLINA ALZATE LOPEZ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 mora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 </w:t>
      </w:r>
      <w:r>
        <w:rPr>
          <w:rFonts w:ascii="Times" w:hAnsi="Times" w:eastAsia="Times"/>
          <w:b w:val="0"/>
          <w:i w:val="0"/>
          <w:color w:val="000000"/>
          <w:sz w:val="24"/>
        </w:rPr>
        <w:t>28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286,776.00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DIECINUEVE MIL CIENTO VEINTIDOS PESOS CON ONCE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3,819,122.11)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CAROLINA ALZATE LOPEZ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11 # 11 - 80 APTO. 401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41942934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1471377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286,776.00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DIECINUEVE MIL CIENTO VEINTIDOS PESOS CON ONCE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3,819,122.11)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JAVIER GARCIA IZQUIERDO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ISABELA MZA 16 CASA 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29330821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1469248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LUDIBIA CEBALLOS COLLAZOS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28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1,818,829.00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CUARENTA Y OCHO MILLONES</w:t>
      </w:r>
      <w:r>
        <w:rPr>
          <w:rFonts w:ascii="Times" w:hAnsi="Times" w:eastAsia="Times"/>
          <w:b/>
          <w:i w:val="0"/>
          <w:color w:val="000000"/>
          <w:sz w:val="24"/>
        </w:rPr>
        <w:t>OCHOCIENTOS SESENTA Y SIETE MIL SETECIENTOS CUARENTA Y SIETE PESOS</w:t>
      </w:r>
      <w:r>
        <w:rPr>
          <w:rFonts w:ascii="Times" w:hAnsi="Times" w:eastAsia="Times"/>
          <w:b/>
          <w:i w:val="0"/>
          <w:color w:val="000000"/>
          <w:sz w:val="24"/>
        </w:rPr>
        <w:t>CON OCHENTA Y SIETE CENTAVOS. PESOS MLC ******** (48,867,747.87)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LUDIBIA CEBALLOS COLLAZOS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ISABELA MZA 16 CASA 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29330821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1469248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1,818,829.00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CUARENTA Y OCHO MILLONES</w:t>
      </w:r>
      <w:r>
        <w:rPr>
          <w:rFonts w:ascii="Times" w:hAnsi="Times" w:eastAsia="Times"/>
          <w:b/>
          <w:i w:val="0"/>
          <w:color w:val="000000"/>
          <w:sz w:val="24"/>
        </w:rPr>
        <w:t>OCHOCIENTOS SESENTA Y SIETE MIL SETECIENTOS CUARENTA Y SIETE PESOS</w:t>
      </w:r>
      <w:r>
        <w:rPr>
          <w:rFonts w:ascii="Times" w:hAnsi="Times" w:eastAsia="Times"/>
          <w:b/>
          <w:i w:val="0"/>
          <w:color w:val="000000"/>
          <w:sz w:val="24"/>
        </w:rPr>
        <w:t>CON OCHENTA Y SIETE CENTAVOS. PESOS MLC ******** (48,867,747.87)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LINA MARIA OCAMPO ARENAS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21 N 20B-34 BRR PROVIDENCIA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10143873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1467594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RICARDO CAICEDO LONDONO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28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560,843.00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QUINIENTOS SESENTA Y UN MIL</w:t>
      </w:r>
      <w:r>
        <w:rPr>
          <w:rFonts w:ascii="Times" w:hAnsi="Times" w:eastAsia="Times"/>
          <w:b/>
          <w:i w:val="0"/>
          <w:color w:val="000000"/>
          <w:sz w:val="24"/>
        </w:rPr>
        <w:t>CUATROCIENTOS DIECIOCHO PESOS CON NOVENTA Y CINCO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(561,418.95)</w:t>
      </w:r>
    </w:p>
    <w:p>
      <w:pPr>
        <w:autoSpaceDN w:val="0"/>
        <w:autoSpaceDE w:val="0"/>
        <w:widowControl/>
        <w:spacing w:line="268" w:lineRule="exact" w:before="254" w:after="0"/>
        <w:ind w:left="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50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RICARDO CAICEDO LONDONO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21 NO 20 B - 34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10143873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1467594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560,843.00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QUINIENTOS SESENTA Y UN MIL</w:t>
      </w:r>
      <w:r>
        <w:rPr>
          <w:rFonts w:ascii="Times" w:hAnsi="Times" w:eastAsia="Times"/>
          <w:b/>
          <w:i w:val="0"/>
          <w:color w:val="000000"/>
          <w:sz w:val="24"/>
        </w:rPr>
        <w:t>CUATROCIENTOS DIECIOCHO PESOS CON NOVENTA Y CINCO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(561,418.95)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JULIAN PULIDO GOMEZ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25N #11-15 CASA 11. QUINTAS DE SAN MIGUEL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18505360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1492201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141,273.00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CUATROCIENTOS DOCE MIL</w:t>
      </w:r>
      <w:r>
        <w:rPr>
          <w:rFonts w:ascii="Times" w:hAnsi="Times" w:eastAsia="Times"/>
          <w:b/>
          <w:i w:val="0"/>
          <w:color w:val="000000"/>
          <w:sz w:val="24"/>
        </w:rPr>
        <w:t>SEISCIENTOS SETENTA Y CINCO PESOS CON OCHENTA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412,675.80)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JULIAN PULIDO GOMEZ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25N #11-15 CASA 11. QUINTAS DE SAN MIGUEL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18505360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38359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 usted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1,423,851.00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ONCE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OCHENTA Y CINCO MIL OCHOCIENTOS CUATRO PESOS CON TRES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(11,985,804.03)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NANCY VIVEROS GUERRERO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10 # 4A -03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CANDELARIA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66876700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1476962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331,884.00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DIEZ MIL TRESCIENTOS CINCO PESOS CON OCHENTA Y NUEVE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(4,410,305.89)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ALVARO JAVIER MEJIA CERON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6A # 15SN - 210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RESTREPO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1114388200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1476750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234,240.00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DOSCIENTOS SETENTA</w:t>
      </w:r>
      <w:r>
        <w:rPr>
          <w:rFonts w:ascii="Times" w:hAnsi="Times" w:eastAsia="Times"/>
          <w:b/>
          <w:i w:val="0"/>
          <w:color w:val="000000"/>
          <w:sz w:val="24"/>
        </w:rPr>
        <w:t>MIL QUINIENTOS NOVENTA Y NUEVE PESOS CON TREINTA Y SEIS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(2,270,599.36)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ARACELLY MONSALVE DE PATINO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30 # 18 - 08 B/ PUEBLO NUEVO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25135554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1491029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565,087.00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CUATRO MIL SEISCIENTOS DIECISEIS PESOS CON CUARENTA Y UN CENTAVO.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(4,704,616.41)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DIANA GISELLE GARZON POLANCO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3B # 24A - 03 BRR PORTALES DEL RIO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36291626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1487763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240,835.00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CUATROCIENTOS SETENTA Y OCHO</w:t>
      </w:r>
      <w:r>
        <w:rPr>
          <w:rFonts w:ascii="Times" w:hAnsi="Times" w:eastAsia="Times"/>
          <w:b/>
          <w:i w:val="0"/>
          <w:color w:val="000000"/>
          <w:sz w:val="24"/>
        </w:rPr>
        <w:t>MIL SEISCIENTOS SESENTA Y DOS PESOS CON TREINTA Y CINCO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(478,662.35)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JULIAN ANDRES GUAUNA TORRES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BARRIO VILLA LILIANA ET 7 MZ U CASA 26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1094952557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1491714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254,483.00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OCHENTA Y</w:t>
      </w:r>
      <w:r>
        <w:rPr>
          <w:rFonts w:ascii="Times" w:hAnsi="Times" w:eastAsia="Times"/>
          <w:b/>
          <w:i w:val="0"/>
          <w:color w:val="000000"/>
          <w:sz w:val="24"/>
        </w:rPr>
        <w:t>CUATRO MIL QUINIENTOS NOVENTA Y SIETE PESOS CON VEINTISEIS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(5,084,597.26)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DIANA PAOLA NIETO CASTRILLON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BARRIO URIBE MNZ 1 CS 17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MONTENEGRO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1054995063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1489988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69,336.00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CIENTO TREINTA Y SIETE</w:t>
      </w:r>
      <w:r>
        <w:rPr>
          <w:rFonts w:ascii="Times" w:hAnsi="Times" w:eastAsia="Times"/>
          <w:b/>
          <w:i w:val="0"/>
          <w:color w:val="000000"/>
          <w:sz w:val="24"/>
        </w:rPr>
        <w:t>MIL QUINIENTOS CINCUENTA Y OCHO PESOS CON CUARENTA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(1,137,558.40)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HUGO BAUDILIO MONTOYA MEJIA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LA CECILIA MZ 18 CS 2 2 ETAPA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18387971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1489985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590,500.00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DIECIOCHO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NOVENTA Y TRES MIL CUATROCIENTOS SETENTA Y UN PESOS CON SETENTA Y</w:t>
      </w:r>
      <w:r>
        <w:rPr>
          <w:rFonts w:ascii="Times" w:hAnsi="Times" w:eastAsia="Times"/>
          <w:b/>
          <w:i w:val="0"/>
          <w:color w:val="000000"/>
          <w:sz w:val="24"/>
        </w:rPr>
        <w:t>UN CENTAVO. PESOS MLC ******** (18,793,471.71)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DORIS ROSALBA NEUQUE GONZALEZ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MANZANA 3 CASA 20 RINCON DEL BOSQUE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CALARCA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35475589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1490302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916,984.00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CINCUENTA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TREINTA Y SIETE MIL QUINIENTOS DOS PESOS CON CUARENTA Y OCHO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(50,937,502.48)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BENJAMIN SANCHEZ CUESTAS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FINCA LA ESPERANZA / VEREDA CALABAZAS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RIOFRIO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93291729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1490148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77,785.00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VEINTISIETE MIL OCHOCIENTOS OCHENTA Y OCHO PESOS CON SETENTA Y</w:t>
      </w:r>
      <w:r>
        <w:rPr>
          <w:rFonts w:ascii="Times" w:hAnsi="Times" w:eastAsia="Times"/>
          <w:b/>
          <w:i w:val="0"/>
          <w:color w:val="000000"/>
          <w:sz w:val="24"/>
        </w:rPr>
        <w:t>CINCO CENTAVOS. PESOS MLC ******** (4,627,888.75)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EUGENIA GUTIERREZ MARQUEZ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SEC VDA LA MAGDALENA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29287925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1489918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265,158.00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VEINTISEIS MIL CIENTO TREINTA Y TRES PESOS CON CINCUENTA Y DOS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(5,326,133.52)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MARGARITA BEDOYA BENACHI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3 9 17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CALIMA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29436001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1489047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146,901.00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OCHENTA Y TRES MIL TRESCIENTOS DOS PESOS CON SETENTA Y CUATRO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(2,483,302.74)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JOHN FREDY OSPINA ALVAREZ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7E # 12-03 BUGA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71769420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1489271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170,245.00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CINCUENTA Y SIETE</w:t>
      </w:r>
      <w:r>
        <w:rPr>
          <w:rFonts w:ascii="Times" w:hAnsi="Times" w:eastAsia="Times"/>
          <w:b/>
          <w:i w:val="0"/>
          <w:color w:val="000000"/>
          <w:sz w:val="24"/>
        </w:rPr>
        <w:t>MIL CUATROCIENTOS SETENTA Y UN PESOS CON DIECINUEVE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(5,057,471.19)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SAUL RIVERA GONZALEZ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AV 30 DE AGOSTO N. 46-70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10263866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1488937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608,231.00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DIECISEIS MILLONES</w:t>
      </w:r>
      <w:r>
        <w:rPr>
          <w:rFonts w:ascii="Times" w:hAnsi="Times" w:eastAsia="Times"/>
          <w:b/>
          <w:i w:val="0"/>
          <w:color w:val="000000"/>
          <w:sz w:val="24"/>
        </w:rPr>
        <w:t>CUATROCIENTOS SETENTA Y OCHO MIL QUINIENTOS SETENTA PESOS CON</w:t>
      </w:r>
      <w:r>
        <w:rPr>
          <w:rFonts w:ascii="Times" w:hAnsi="Times" w:eastAsia="Times"/>
          <w:b/>
          <w:i w:val="0"/>
          <w:color w:val="000000"/>
          <w:sz w:val="24"/>
        </w:rPr>
        <w:t>SETENTA Y CINCO CENTAVOS. PESOS MLC ******** (16,478,570.75)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SAUL RIVERA GONZALEZ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AV 30 DE AGOSTO N. 46-70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10263866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1488936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268,449.00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VEINTISIETE MIL NOVECIENTOS CUARENTA Y DOS PESOS CON CUARENTA Y</w:t>
      </w:r>
      <w:r>
        <w:rPr>
          <w:rFonts w:ascii="Times" w:hAnsi="Times" w:eastAsia="Times"/>
          <w:b/>
          <w:i w:val="0"/>
          <w:color w:val="000000"/>
          <w:sz w:val="24"/>
        </w:rPr>
        <w:t>NUEVE CENTAVOS. PESOS MLC ******** (2,227,942.49)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EDINSON PAYAN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33B 12 28 TORRE 21 APTO 103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12964641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1488437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164,196.00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CIENTO SETENTA</w:t>
      </w:r>
      <w:r>
        <w:rPr>
          <w:rFonts w:ascii="Times" w:hAnsi="Times" w:eastAsia="Times"/>
          <w:b/>
          <w:i w:val="0"/>
          <w:color w:val="000000"/>
          <w:sz w:val="24"/>
        </w:rPr>
        <w:t>MIL TRESCIENTOS CINCUENTA Y NUEVE PESOS CON CUARENTA Y CUATRO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(4,170,359.44)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MARCO ANTONIO GOMEZ JARAMILLO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14 # 2 - 19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14889898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1488392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363,405.00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QUINIENTOS DIEZ MIL</w:t>
      </w:r>
      <w:r>
        <w:rPr>
          <w:rFonts w:ascii="Times" w:hAnsi="Times" w:eastAsia="Times"/>
          <w:b/>
          <w:i w:val="0"/>
          <w:color w:val="000000"/>
          <w:sz w:val="24"/>
        </w:rPr>
        <w:t>TRESCIENTOS CUARENTA Y OCHO PESOS CON NOVENTA Y CINCO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(6,510,348.95)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JUAN ESTEBAN COY GIRALDO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37 A # 44 - 103 B/ VILLA CAMPESTRE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1006048561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1488390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222,119.00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QUINCE MIL SETECIENTOS ONCE PESOS CON NOVENTA Y SIETE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(3,915,711.97)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ARALY CASTRILLON PENA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SEC 1 MZ C CASA 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RESTREPO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26437262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1488338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88,843.00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ONCE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SETENTA Y CUATRO MIL CIENTO CINCUENTA Y CINCO PESOS CON SETENTA Y</w:t>
      </w:r>
      <w:r>
        <w:rPr>
          <w:rFonts w:ascii="Times" w:hAnsi="Times" w:eastAsia="Times"/>
          <w:b/>
          <w:i w:val="0"/>
          <w:color w:val="000000"/>
          <w:sz w:val="24"/>
        </w:rPr>
        <w:t>CINCO CENTAVOS. PESOS MLC ******** (11,674,155.75)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WILMER FERNANDO CASTRO ROMAN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FINCA LA MACARENA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CALIMA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94266913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1488289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280,943.00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SETENTA Y TRES MIL TRESCIENTOS CUARENTA Y SIETE PESOS CON OCHENTA Y</w:t>
      </w:r>
      <w:r>
        <w:rPr>
          <w:rFonts w:ascii="Times" w:hAnsi="Times" w:eastAsia="Times"/>
          <w:b/>
          <w:i w:val="0"/>
          <w:color w:val="000000"/>
          <w:sz w:val="24"/>
        </w:rPr>
        <w:t>SEIS CENTAVOS. PESOS MLC ******** (6,773,347.86)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MARLENI CANO DE RAMIREZ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16 # 24A - 20 B/MARACAIBO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29463337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1487831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428,933.00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DIEZ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OCHENTA MIL TRESCIENTOS CINCUENTA Y CUATRO PESOS CON ONCE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(10,980,354.11)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LA UNION,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CLAUDIA LORENA SALAZAR PRADA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2 BIS # 84-04 B/ LLANITOS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ROLDANILLO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1113783201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1487913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275,355.00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TRESCIENTOS SETENTA Y SEIS MIL</w:t>
      </w:r>
      <w:r>
        <w:rPr>
          <w:rFonts w:ascii="Times" w:hAnsi="Times" w:eastAsia="Times"/>
          <w:b/>
          <w:i w:val="0"/>
          <w:color w:val="000000"/>
          <w:sz w:val="24"/>
        </w:rPr>
        <w:t>CUATROCIENTOS TREINTA Y SEIS PESOS CON CINCUENTA Y OCHO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(376,436.58)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ALIRIO RESTREPO PIEDRAHITA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6 # 1 - 37 CGTO FENICIA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RIOFRIO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6265728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1487892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151,504.00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CIENTO NOVENTA Y</w:t>
      </w:r>
      <w:r>
        <w:rPr>
          <w:rFonts w:ascii="Times" w:hAnsi="Times" w:eastAsia="Times"/>
          <w:b/>
          <w:i w:val="0"/>
          <w:color w:val="000000"/>
          <w:sz w:val="24"/>
        </w:rPr>
        <w:t>UN MIL QUINIENTOS SESENTA Y CINCO PESOS CON DIEZ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3,191,565.10)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LAURA LUCIA DIAZ BARRIENTOS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8 # 27-56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43492639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1487756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394,188.00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DIECISEIS MILLONES</w:t>
      </w:r>
      <w:r>
        <w:rPr>
          <w:rFonts w:ascii="Times" w:hAnsi="Times" w:eastAsia="Times"/>
          <w:b/>
          <w:i w:val="0"/>
          <w:color w:val="000000"/>
          <w:sz w:val="24"/>
        </w:rPr>
        <w:t>CUATROCIENTOS OCHENTA Y TRES MIL SEISCIENTOS VEINTIOCHO PESOS CON</w:t>
      </w:r>
      <w:r>
        <w:rPr>
          <w:rFonts w:ascii="Times" w:hAnsi="Times" w:eastAsia="Times"/>
          <w:b/>
          <w:i w:val="0"/>
          <w:color w:val="000000"/>
          <w:sz w:val="24"/>
        </w:rPr>
        <w:t>OCHENTA Y SIETE CENTAVOS. PESOS MLC ******** (16,483,628.87)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ADALBERTO CORDOBA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7 CASA 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CALIMA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14876717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1487691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205,133.00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CUARENTA Y DOS MIL SEISCIENTOS CUARENTA Y UN PESOS CON SIETE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(4,942,641.07)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0" w:lineRule="exact" w:before="5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EFREN RINCON OSPINA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6 # 6-50 PRIMER PISO TALLER, SEGUNDO PISO, VIVIENDA, TERCER PISO</w:t>
      </w:r>
      <w:r>
        <w:rPr>
          <w:rFonts w:ascii="Times" w:hAnsi="Times" w:eastAsia="Times"/>
          <w:b/>
          <w:i w:val="0"/>
          <w:color w:val="000000"/>
          <w:sz w:val="24"/>
        </w:rPr>
        <w:t>ALQUILADO.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CHINCHINA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17642554</w:t>
      </w:r>
    </w:p>
    <w:p>
      <w:pPr>
        <w:autoSpaceDN w:val="0"/>
        <w:autoSpaceDE w:val="0"/>
        <w:widowControl/>
        <w:spacing w:line="320" w:lineRule="exact" w:before="4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1487525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245,216.00</w:t>
      </w:r>
    </w:p>
    <w:p>
      <w:pPr>
        <w:autoSpaceDN w:val="0"/>
        <w:autoSpaceDE w:val="0"/>
        <w:widowControl/>
        <w:spacing w:line="278" w:lineRule="exact" w:before="268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TRESCIENTOS DOS</w:t>
      </w:r>
      <w:r>
        <w:rPr>
          <w:rFonts w:ascii="Times" w:hAnsi="Times" w:eastAsia="Times"/>
          <w:b/>
          <w:i w:val="0"/>
          <w:color w:val="000000"/>
          <w:sz w:val="24"/>
        </w:rPr>
        <w:t>MIL SEISCIENTOS NOVENTA Y TRES PESOS CON SESENTA Y CINCO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(4,302,693.65)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70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4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2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96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LEONEL HENAO TIQUE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27B#30-65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24582904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1487312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ASENETH ZARTA RAMIREZ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 mora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 </w:t>
      </w:r>
      <w:r>
        <w:rPr>
          <w:rFonts w:ascii="Times" w:hAnsi="Times" w:eastAsia="Times"/>
          <w:b w:val="0"/>
          <w:i w:val="0"/>
          <w:color w:val="000000"/>
          <w:sz w:val="24"/>
        </w:rPr>
        <w:t>28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244,805.00</w:t>
      </w:r>
    </w:p>
    <w:p>
      <w:pPr>
        <w:autoSpaceDN w:val="0"/>
        <w:autoSpaceDE w:val="0"/>
        <w:widowControl/>
        <w:spacing w:line="27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NOVENTA Y OCHO</w:t>
      </w:r>
      <w:r>
        <w:rPr>
          <w:rFonts w:ascii="Times" w:hAnsi="Times" w:eastAsia="Times"/>
          <w:b/>
          <w:i w:val="0"/>
          <w:color w:val="000000"/>
          <w:sz w:val="24"/>
        </w:rPr>
        <w:t>MIL CUARENTA Y UN PESOS CON UN CENTAVO. PESOS MLC ******** (4,098,041.01)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44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JUAN GABRIEL PULGARIN SANCHEZ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VEREDA POSITOS - FINCA DALBANIA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 PEDRO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1114061517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1491229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46,317.00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SEISCIENTOS SESENTA MIL</w:t>
      </w:r>
      <w:r>
        <w:rPr>
          <w:rFonts w:ascii="Times" w:hAnsi="Times" w:eastAsia="Times"/>
          <w:b/>
          <w:i w:val="0"/>
          <w:color w:val="000000"/>
          <w:sz w:val="24"/>
        </w:rPr>
        <w:t>CUATROCIENTOS SETENTA Y CINCO PESOS CON VEINTE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660,475.20)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FRANCI ANDREA ANDRADE MUNOZ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VEREDA LA PLAYA FINCA VILLA ANDREA-CASA ENSEGUIDA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CALIMA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6266484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1489380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ANDRES GARZON PEREZ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a la fecha 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965,009.00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VEINTICUATRO MILLONES</w:t>
      </w:r>
      <w:r>
        <w:rPr>
          <w:rFonts w:ascii="Times" w:hAnsi="Times" w:eastAsia="Times"/>
          <w:b/>
          <w:i w:val="0"/>
          <w:color w:val="000000"/>
          <w:sz w:val="24"/>
        </w:rPr>
        <w:t>OCHOCIENTOS NOVENTA Y NUEVE MIL CUATROCIENTOS SESENTA Y SIETE</w:t>
      </w:r>
      <w:r>
        <w:rPr>
          <w:rFonts w:ascii="Times" w:hAnsi="Times" w:eastAsia="Times"/>
          <w:b/>
          <w:i w:val="0"/>
          <w:color w:val="000000"/>
          <w:sz w:val="24"/>
        </w:rPr>
        <w:t>PESOS CON VEINTINUEVE CENTAVOS. PESOS MLC ******** (24,899,467.29)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ANDRES GARZON PEREZ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VRD LA PLAYA FINCA VILLA ANDREA ENSEGUIDA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CALIMA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6266484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1489380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965,009.00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VEINTICUATRO MILLONES</w:t>
      </w:r>
      <w:r>
        <w:rPr>
          <w:rFonts w:ascii="Times" w:hAnsi="Times" w:eastAsia="Times"/>
          <w:b/>
          <w:i w:val="0"/>
          <w:color w:val="000000"/>
          <w:sz w:val="24"/>
        </w:rPr>
        <w:t>OCHOCIENTOS NOVENTA Y NUEVE MIL CUATROCIENTOS SESENTA Y SIETE</w:t>
      </w:r>
      <w:r>
        <w:rPr>
          <w:rFonts w:ascii="Times" w:hAnsi="Times" w:eastAsia="Times"/>
          <w:b/>
          <w:i w:val="0"/>
          <w:color w:val="000000"/>
          <w:sz w:val="24"/>
        </w:rPr>
        <w:t>PESOS CON VEINTINUEVE CENTAVOS. PESOS MLC ******** (24,899,467.29)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EDUARDO ORTIZ HOLGUIN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24 N 21-50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79456159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1488860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171,082.00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SESENTA Y TRES MIL CIENTO DIECISEIS PESOS CON SETENTA Y TRES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(5,463,116.73)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LILIAN JOHANA BERNAL LONDONO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16A # 12 -20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CANDELARIA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1143829751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1489190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241,990.00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CATORCE MIL DOSCIENTOS CINCUENTA Y CUATRO PESOS CON CUARENTA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(4,614,254.40)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LA UNION,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JORGE ELIECER CESPEDES SUAREZ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17 # 14 - 63 APTO. 202 BRR LA CRUZ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 UNION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6358289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1489124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693,972.00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DOCE MILLONES DOSCIENTOS DOCE</w:t>
      </w:r>
      <w:r>
        <w:rPr>
          <w:rFonts w:ascii="Times" w:hAnsi="Times" w:eastAsia="Times"/>
          <w:b/>
          <w:i w:val="0"/>
          <w:color w:val="000000"/>
          <w:sz w:val="24"/>
        </w:rPr>
        <w:t>MIL TRESCIENTOS SETENTA Y NUEVE PESOS CON SIETE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(12,212,379.07)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CARTAGO,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HOLMES LONDONO BETANCOURT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CASA 76 EL TRIUNFO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OBANDO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94262208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1489043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112,687.00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TRESCIENTOS OCHENTA Y</w:t>
      </w:r>
      <w:r>
        <w:rPr>
          <w:rFonts w:ascii="Times" w:hAnsi="Times" w:eastAsia="Times"/>
          <w:b/>
          <w:i w:val="0"/>
          <w:color w:val="000000"/>
          <w:sz w:val="24"/>
        </w:rPr>
        <w:t>TRES MIL CIENTO VEINTINUEVE PESOS CON DIECISEIS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(1,383,129.16)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LA UNION,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LUCENIDE BEDOYA BERMUDEZ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14A CASA 26 B/ 26 DE OCTUBRE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ROLDANILLO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66701316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1488985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216,319.00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TREINTA Y UN MIL</w:t>
      </w:r>
      <w:r>
        <w:rPr>
          <w:rFonts w:ascii="Times" w:hAnsi="Times" w:eastAsia="Times"/>
          <w:b/>
          <w:i w:val="0"/>
          <w:color w:val="000000"/>
          <w:sz w:val="24"/>
        </w:rPr>
        <w:t>CUATROCIENTOS VEINTISIETE PESOS CON SETENTA Y NUEVE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(3,031,427.79)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CARLOS HUMBERTO LOZADA MORENO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9 A # 15-63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EL CERRITO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16253561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1488955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546,566.00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DOCE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VEINTIDOS MIL SETECIENTOS OCHO PESOS CON TREINTA Y UN CENTAVO.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(12,922,708.31)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JAVIER GIRALDO PERDOMO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24C # 6BW - 57 B/VILLA DEL LAGO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94526102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1488952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284,065.00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SESENTA Y UN MIL SETECIENTOS OCHENTA Y CUATRO PESOS CON TREINTA Y</w:t>
      </w:r>
      <w:r>
        <w:rPr>
          <w:rFonts w:ascii="Times" w:hAnsi="Times" w:eastAsia="Times"/>
          <w:b/>
          <w:i w:val="0"/>
          <w:color w:val="000000"/>
          <w:sz w:val="24"/>
        </w:rPr>
        <w:t>DOS CENTAVOS. PESOS MLC ******** (8,961,784.32)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GERMAN RUIZ MUNOZ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3A OESTE # 20 - 10 B/ NUEVO FARFAN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16689350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1488485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151,901.00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SEISCIENTOS OCHO MIL</w:t>
      </w:r>
      <w:r>
        <w:rPr>
          <w:rFonts w:ascii="Times" w:hAnsi="Times" w:eastAsia="Times"/>
          <w:b/>
          <w:i w:val="0"/>
          <w:color w:val="000000"/>
          <w:sz w:val="24"/>
        </w:rPr>
        <w:t>DOSCIENTOS SESENTA Y SEIS PESOS CON NOVENTA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1,608,266.90)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HERNAN MAURICIO CRISTANCHO MORENO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47 A N 95 77 LA CASTELLANA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BOGOTA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80371797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1488418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310,999.00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NUEVE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CUARENTA Y UN MIL SETECIENTOS DIECINUEVE PESOS CON SESENTA Y SEIS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(9,641,719.66)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MYLLER DAURIA CARDONA JARAMILLO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FINCA LAS MARGARITAS VDA ALTO BONITO CEILAN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BUGALAGRANDE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9732496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1488402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143,678.00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NOVENTA Y</w:t>
      </w:r>
      <w:r>
        <w:rPr>
          <w:rFonts w:ascii="Times" w:hAnsi="Times" w:eastAsia="Times"/>
          <w:b/>
          <w:i w:val="0"/>
          <w:color w:val="000000"/>
          <w:sz w:val="24"/>
        </w:rPr>
        <w:t>CINCO MIL CUATROCIENTOS TREINTA Y SEIS PESOS CON SETENTA Y 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(4,095,436.79)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CLAUDIA CRISTINA SALCEDO RENGIFO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11 # 20 - 55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52134945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1488313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173,096.00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TREINTA MIL OCHOCIENTOS NOVENTA Y UN PESOS CON OCHENTA Y 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(2,930,891.89)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JESUS ADOLFO GOMEZ SERNA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FINCA 2 CURVAL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YOTOCO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29435669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1488245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YAMILE PIEDRAHITA HOLGUIN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28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385,829.00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TRECE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TREINTA Y TRES MIL NOVECIENTOS DIECISIETE PESOS CON VEINTITRES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(13,833,917.23)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YAMILE PIEDRAHITA HOLGUIN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CASETA COMUNAL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CALIMA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29435669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1488245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385,829.00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TRECE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TREINTA Y TRES MIL NOVECIENTOS DIECISIETE PESOS CON VEINTITRES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(13,833,917.23)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GILBERTO QUIROGA MOSQUERA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SAN FRANCISCO MZ A # 14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7560399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1488205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1,097,876.00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TREINTA Y CUATRO MILLONES</w:t>
      </w:r>
      <w:r>
        <w:rPr>
          <w:rFonts w:ascii="Times" w:hAnsi="Times" w:eastAsia="Times"/>
          <w:b/>
          <w:i w:val="0"/>
          <w:color w:val="000000"/>
          <w:sz w:val="24"/>
        </w:rPr>
        <w:t>NOVENTA Y SIETE MIL TRESCIENTOS DIECIOCHO PESOS CON DIECIOCHO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(34,097,318.18)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LA UNION,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PAULA ANDREA RAMIREZ MAYA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13 # 20-09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 UNION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1112629128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1488188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152,286.00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OCHOCIENTOS NOVENTA</w:t>
      </w:r>
      <w:r>
        <w:rPr>
          <w:rFonts w:ascii="Times" w:hAnsi="Times" w:eastAsia="Times"/>
          <w:b/>
          <w:i w:val="0"/>
          <w:color w:val="000000"/>
          <w:sz w:val="24"/>
        </w:rPr>
        <w:t>Y TRES MIL DOSCIENTOS NOVENTA Y TRES PESOS CON NOVENTA Y DOS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(1,893,293.92)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IBAGUE,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ISAIAS QUINTERO MORA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143#14-35 BARRIO SALADO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IBAGUE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1110497897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1487652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170,940.00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VEINTICUATRO MIL NOVENTA Y DOS PESOS CON OCHENTA Y CINCO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(2,824,092.85)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CARTAGO,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OCTAVIO ALBERTO RAMIREZ OSORNO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20 # 11A-08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CARTAGO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10251501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1487571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118,950.00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DIECINUEVE MIL CUATROCIENTOS CUARENTA Y NUEVE PESOS CON SIETE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(4,719,449.07)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INES LUCIA RAMIREZ BURITICA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27 #40A-63 B/PRINCIPE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31192275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1486786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212,461.00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VEINTITRES MIL SETECIENTOS NOVENTA Y SIETE PESOS CON CINCO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(4,923,797.05)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ANA DILIA MUNOZ CASTRO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CGTO MONTELORO POSTE #4 - LA MARINA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29884281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1491205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103,269.00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NOVECIENTOS CUARENTA</w:t>
      </w:r>
      <w:r>
        <w:rPr>
          <w:rFonts w:ascii="Times" w:hAnsi="Times" w:eastAsia="Times"/>
          <w:b/>
          <w:i w:val="0"/>
          <w:color w:val="000000"/>
          <w:sz w:val="24"/>
        </w:rPr>
        <w:t>Y CINCO MIL SETECIENTOS CUARENTA Y CINCO PESOS CON VEINTICUATRO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(1,945,745.24)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OSCAR FERNANDO LEIVA ANDRADE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8W # 21 - 09 B/ VILLA DEL LAGO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94393500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1486874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147,925.00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NOVENTA Y OCHO MIL NOVENTA Y SIETE PESOS CON CINCUENTA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(4,898,097.50)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DEL CARMEN MALDONADO SUAREZ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9 #17-21 B7 SANTA INES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66723678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1486737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12,961.00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CIENTO VEINTIDOS MIL</w:t>
      </w:r>
      <w:r>
        <w:rPr>
          <w:rFonts w:ascii="Times" w:hAnsi="Times" w:eastAsia="Times"/>
          <w:b/>
          <w:i w:val="0"/>
          <w:color w:val="000000"/>
          <w:sz w:val="24"/>
        </w:rPr>
        <w:t>CUATROCIENTOS TRECE PESOS CON TREINTA Y TRES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(122,413.33)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DIANA MARCELA CASTANO GRANADA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11 # 27C - 76 B/ URBANIZACION PENARANDA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1112102327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1486727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170,222.00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DOSCIENTOS CUARENTA Y</w:t>
      </w:r>
      <w:r>
        <w:rPr>
          <w:rFonts w:ascii="Times" w:hAnsi="Times" w:eastAsia="Times"/>
          <w:b/>
          <w:i w:val="0"/>
          <w:color w:val="000000"/>
          <w:sz w:val="24"/>
        </w:rPr>
        <w:t>CINCO MIL QUINIENTOS CINCUENTA Y TRES PESOS CON CINCUENTA Y SEIS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(1,245,553.56)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MARLEN SUAREZ QUITIAN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7 # 8-61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52209950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1486721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231,220.00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SESENTA Y DOS MIL SETECIENTOS VEINTISEIS PESOS CON CUARENTA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(4,462,726.40)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DIDIER ANTONIO MARIN MARIN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17A # 26 - 29 B/ LAS DELICIAS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1116243701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1486719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422,889.00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ONCE MILLONES OCHOCIENTOS DOCE</w:t>
      </w:r>
      <w:r>
        <w:rPr>
          <w:rFonts w:ascii="Times" w:hAnsi="Times" w:eastAsia="Times"/>
          <w:b/>
          <w:i w:val="0"/>
          <w:color w:val="000000"/>
          <w:sz w:val="24"/>
        </w:rPr>
        <w:t>MIL QUINIENTOS DIECIOCHO PESOS CON SETENTA Y NUEVE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(11,812,518.79)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LA UNION,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UBALDO HUMBERTO RAMIREZ MONSALVE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19 9-119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 UNION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71410669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1486636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271,351.00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SETENTA Y SIETE MIL NOVECIENTOS DIEZ PESOS CON OCHO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(6,877,910.08)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PABLO EMILIO GUTIERREZ MARTINEZ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CR11 N 9-73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4576390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1486613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230,649.00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TREINTA Y OCHO MIL TRESCIENTOS SETENTA Y CINCO PESOS CON CUARENTA</w:t>
      </w:r>
      <w:r>
        <w:rPr>
          <w:rFonts w:ascii="Times" w:hAnsi="Times" w:eastAsia="Times"/>
          <w:b/>
          <w:i w:val="0"/>
          <w:color w:val="000000"/>
          <w:sz w:val="24"/>
        </w:rPr>
        <w:t>Y DOS CENTAVOS. PESOS MLC ******** (5,338,375.42)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JAIR LERMA CARDONA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MZ1 CS 13 NUEVA ESPERANZA FRAILES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2631915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1486449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122,260.00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SETENTA Y DOS MIL</w:t>
      </w:r>
      <w:r>
        <w:rPr>
          <w:rFonts w:ascii="Times" w:hAnsi="Times" w:eastAsia="Times"/>
          <w:b/>
          <w:i w:val="0"/>
          <w:color w:val="000000"/>
          <w:sz w:val="24"/>
        </w:rPr>
        <w:t>QUINIENTOS SESENTA Y CINCO PESOS CON CINCUENTA Y CUATRO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(1,072,565.54)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LUZ ADRIANA MORANTE BORJA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24 # 613W - 15 B/ VILLA DEL LAGO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31569040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1486366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172,805.00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QUINCE MIL QUINIENTOS CUARENTA Y SIETE PESOS CON NOVENTA Y 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(4,415,547.99)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ALBA DORIS ACEVEDO MARTINEZ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17 # 20 - 68 B/EL PLANCHON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TRUJILLO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29899262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1485896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115,572.00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QUINIENTOS SETENTA</w:t>
      </w:r>
      <w:r>
        <w:rPr>
          <w:rFonts w:ascii="Times" w:hAnsi="Times" w:eastAsia="Times"/>
          <w:b/>
          <w:i w:val="0"/>
          <w:color w:val="000000"/>
          <w:sz w:val="24"/>
        </w:rPr>
        <w:t>Y NUEVE MIL SESENTA Y NUEVE PESOS CON NOVENTA Y NUEVE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(2,579,069.99)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CARMEN EMILIA SANCHEZ NORENA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32 # 32 -28 B/ VICTORIA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31198483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1485893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293,001.00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OCHENTA Y TRES</w:t>
      </w:r>
      <w:r>
        <w:rPr>
          <w:rFonts w:ascii="Times" w:hAnsi="Times" w:eastAsia="Times"/>
          <w:b/>
          <w:i w:val="0"/>
          <w:color w:val="000000"/>
          <w:sz w:val="24"/>
        </w:rPr>
        <w:t>MIL CUATROCIENTOS CUARENTA Y SIETE PESOS CON OCHENTA Y OCHO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(4,083,447.88)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PEDRO NEL YUSTI GONZALEZ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2 # 1-60 B/ENTRE RIOS 1 ETAPA - CGTO SALONICA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RIOFRIO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16345690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1485877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256,987.00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TREINTA Y TRES</w:t>
      </w:r>
      <w:r>
        <w:rPr>
          <w:rFonts w:ascii="Times" w:hAnsi="Times" w:eastAsia="Times"/>
          <w:b/>
          <w:i w:val="0"/>
          <w:color w:val="000000"/>
          <w:sz w:val="24"/>
        </w:rPr>
        <w:t>MIL OCHOCIENTOS TREINTA Y CINCO PESOS CON VEINTICUATRO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(5,033,835.24)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GONZAGA PELAEZ GRISALES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13 6 27 APT 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CALIMA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14466725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1485059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162,869.00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DIECISIETE MIL</w:t>
      </w:r>
      <w:r>
        <w:rPr>
          <w:rFonts w:ascii="Times" w:hAnsi="Times" w:eastAsia="Times"/>
          <w:b/>
          <w:i w:val="0"/>
          <w:color w:val="000000"/>
          <w:sz w:val="24"/>
        </w:rPr>
        <w:t>NOVECIENTOS SESENTA Y OCHO PESOS CON NOVENTA Y NUEVE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(2,017,968.99)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ANGELA VIVIANA ZORRILLA YELA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 CASA DEL BARRANCO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6498637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1485714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CESAR AUGUSTO CARDOZO JARAMILLO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757,777.00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DIECIOCHO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CINCUENTA Y OCHO MIL SETECIENTOS CINCUENTA Y NUEVE PESOS CON</w:t>
      </w:r>
      <w:r>
        <w:rPr>
          <w:rFonts w:ascii="Times" w:hAnsi="Times" w:eastAsia="Times"/>
          <w:b/>
          <w:i w:val="0"/>
          <w:color w:val="000000"/>
          <w:sz w:val="24"/>
        </w:rPr>
        <w:t>DIECISEIS CENTAVOS. PESOS MLC ******** (18,858,759.16)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LUISA FERNANDA CARDOZO JARAMILLO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5 # 5-27 -CGTO LA MARINA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6498637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1485714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CESAR AUGUSTO CARDOZO JARAMILLO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757,777.00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DIECIOCHO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CINCUENTA Y OCHO MIL SETECIENTOS CINCUENTA Y NUEVE PESOS CON</w:t>
      </w:r>
      <w:r>
        <w:rPr>
          <w:rFonts w:ascii="Times" w:hAnsi="Times" w:eastAsia="Times"/>
          <w:b/>
          <w:i w:val="0"/>
          <w:color w:val="000000"/>
          <w:sz w:val="24"/>
        </w:rPr>
        <w:t>DIECISEIS CENTAVOS. PESOS MLC ******** (18,858,759.16)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CESAR AUGUSTO CARDOZO JARAMILLO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PRINCIPAL LA MARINA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6498637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1485714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757,777.00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DIECIOCHO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CINCUENTA Y OCHO MIL SETECIENTOS CINCUENTA Y NUEVE PESOS CON</w:t>
      </w:r>
      <w:r>
        <w:rPr>
          <w:rFonts w:ascii="Times" w:hAnsi="Times" w:eastAsia="Times"/>
          <w:b/>
          <w:i w:val="0"/>
          <w:color w:val="000000"/>
          <w:sz w:val="24"/>
        </w:rPr>
        <w:t>DIECISEIS CENTAVOS. PESOS MLC ******** (18,858,759.16)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LEIDY CATHERINE JARAMILLO GARCES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URB LA FACHADA MZ 32 CS 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1094906619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1485690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185,188.00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CINCUENTA MIL</w:t>
      </w:r>
      <w:r>
        <w:rPr>
          <w:rFonts w:ascii="Times" w:hAnsi="Times" w:eastAsia="Times"/>
          <w:b/>
          <w:i w:val="0"/>
          <w:color w:val="000000"/>
          <w:sz w:val="24"/>
        </w:rPr>
        <w:t>DOSCIENTOS CUARENTA Y OCHO PESOS CON SESENTA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1,050,248.60)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MARISELA RENGIFO RUANO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43 # 33 - 51 PRIMER PISO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1116264155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1485610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JHON EDWAR ALVAREZ RENGIFO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3,225,637.00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CIENTO CUARENTA Y TRES MILLONES</w:t>
      </w:r>
      <w:r>
        <w:rPr>
          <w:rFonts w:ascii="Times" w:hAnsi="Times" w:eastAsia="Times"/>
          <w:b/>
          <w:i w:val="0"/>
          <w:color w:val="000000"/>
          <w:sz w:val="24"/>
        </w:rPr>
        <w:t>SEISCIENTOS TREINTA Y OCHO MIL TRECE PESOS CON CUARENTA Y TRES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(143,638,013.43)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JHON EDWAR ALVAREZ RENGIFO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43 # 33-51 B/ NUEVO FATIMA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1116264155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1485610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3,225,637.00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CIENTO CUARENTA Y TRES MILLONES</w:t>
      </w:r>
      <w:r>
        <w:rPr>
          <w:rFonts w:ascii="Times" w:hAnsi="Times" w:eastAsia="Times"/>
          <w:b/>
          <w:i w:val="0"/>
          <w:color w:val="000000"/>
          <w:sz w:val="24"/>
        </w:rPr>
        <w:t>SEISCIENTOS TREINTA Y OCHO MIL TRECE PESOS CON CUARENTA Y TRES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(143,638,013.43)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EVELIO CRISTANCHO GOMEZ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8 # 6 -51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17291798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1485583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302,818.00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SIETE MILLONES SESENTA Y UN MIL</w:t>
      </w:r>
      <w:r>
        <w:rPr>
          <w:rFonts w:ascii="Times" w:hAnsi="Times" w:eastAsia="Times"/>
          <w:b/>
          <w:i w:val="0"/>
          <w:color w:val="000000"/>
          <w:sz w:val="24"/>
        </w:rPr>
        <w:t>TRESCIENTOS TRES PESOS CON OCHENTA Y SIETE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(7,061,303.87)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BERNARDITA ORTIZ RODRIGUEZ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CIUDAD DORADA MZ 40 CASA 17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41903759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1485360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207,589.00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SETENTA Y CUATRO MIL OCHOCIENTOS SETENTA PESOS CON TRECE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(5,374,870.13)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DAVID ROMERO GARNICA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BARRIO LA ARCADIA CONJUNTO LA ARCADIA MZ 3 #16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79659264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1485341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351,478.00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SESENTA Y UN MIL DOSCIENTOS VEINTINUEVE PESOS CON DIECISIETE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(4,861,229.17)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JAIME DE JESUS ESCUDERO MORALES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FINCA SAN ANTONIO VEREDA PUERTO FENICIA SALONICA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RIOFRIO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18531695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1485280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120,983.00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CIENTO NOVENTA Y SEIS</w:t>
      </w:r>
      <w:r>
        <w:rPr>
          <w:rFonts w:ascii="Times" w:hAnsi="Times" w:eastAsia="Times"/>
          <w:b/>
          <w:i w:val="0"/>
          <w:color w:val="000000"/>
          <w:sz w:val="24"/>
        </w:rPr>
        <w:t>MIL QUINIENTOS TRECE PESOS CON DOS CENTAVOS.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1,196,513.02)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CLAUDIA PATRICIA ZULUAGA OCAMPO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6 NO.16N-61 CASA A1 QUINTAS DE LA CASTELLANA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7556822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1485175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ALFONSO GUZMAN MORALES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28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483,200.00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CATORCE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SETENTA Y CINCO MIL SEISCIENTOS CINCUENTA Y UN PESOS CON SESENTA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(14,575,651.60)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ALFONSO GUZMAN MORALES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6 #16N-61 CASA A1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7556822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1485175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483,200.00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CATORCE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SETENTA Y CINCO MIL SEISCIENTOS CINCUENTA Y UN PESOS CON SESENTA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(14,575,651.60)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JHON FREDY PEREZ MARTINEZ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17 N 8C.37 PRIMER PISO BARRIO VERDUM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CHINCHINA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9845647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1485104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173,190.00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CINCUENTA Y OCHO MIL SEISCIENTOS TREINTA Y DOS PESOS CON 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(2,258,632.09)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LUZMILA COLORADO DE LOPEZ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 # 10 -100 B/ LA QUINCHA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RIOFRIO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29765259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1485068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96,864.00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QUINIENTOS SESENTA MIL</w:t>
      </w:r>
      <w:r>
        <w:rPr>
          <w:rFonts w:ascii="Times" w:hAnsi="Times" w:eastAsia="Times"/>
          <w:b/>
          <w:i w:val="0"/>
          <w:color w:val="000000"/>
          <w:sz w:val="24"/>
        </w:rPr>
        <w:t>CIENTO SETENTA Y CINCO PESOS CON TRES CENTAVOS.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1,560,175.03)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DARLY LISETH REINOSO SANCHEZ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15A N 8D.09 SEGUNDO PIOS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CHINCHINA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16045672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1485057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JORGE WILLIAN AGUIRRE OSORIO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629,578.00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DIECIOCHO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SESENTA Y NUEVE MIL NOVENTA Y TRES PESOS CON SETENTA Y SIETE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(18,769,093.77)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JORGE WILLIAN AGUIRRE OSORIO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15A N 8D.09 SEGUNDO PISO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CHINCHINA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16045672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1485057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629,578.00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DIECIOCHO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SESENTA Y NUEVE MIL NOVENTA Y TRES PESOS CON SETENTA Y SIETE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(18,769,093.77)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LA UNION,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VIVIANA LUCIA MEJIA TORO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VIA ROLDANILLO LA UNION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ROLDANILLO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6358430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1484520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LUIS CARLOS MEJIA ARICAPA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28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277,270.00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NOVENTA Y CINCO</w:t>
      </w:r>
      <w:r>
        <w:rPr>
          <w:rFonts w:ascii="Times" w:hAnsi="Times" w:eastAsia="Times"/>
          <w:b/>
          <w:i w:val="0"/>
          <w:color w:val="000000"/>
          <w:sz w:val="24"/>
        </w:rPr>
        <w:t>MIL QUINIENTOS OCHENTA Y UN PESOS CON SETENTA Y DOS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(8,095,581.72)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LA UNION,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CARLOS MEJIA ARICAPA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CORREGIMIENTO MORELIA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ROLDANILLO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6358430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1484520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277,270.00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NOVENTA Y CINCO</w:t>
      </w:r>
      <w:r>
        <w:rPr>
          <w:rFonts w:ascii="Times" w:hAnsi="Times" w:eastAsia="Times"/>
          <w:b/>
          <w:i w:val="0"/>
          <w:color w:val="000000"/>
          <w:sz w:val="24"/>
        </w:rPr>
        <w:t>MIL QUINIENTOS OCHENTA Y UN PESOS CON SETENTA Y DOS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(8,095,581.72)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AMALIA SINISTERRA SINISTERRA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4 A SUR # 5-07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EL CERRITO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1114832439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1484494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288,974.00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SETECIENTOS VEINTE</w:t>
      </w:r>
      <w:r>
        <w:rPr>
          <w:rFonts w:ascii="Times" w:hAnsi="Times" w:eastAsia="Times"/>
          <w:b/>
          <w:i w:val="0"/>
          <w:color w:val="000000"/>
          <w:sz w:val="24"/>
        </w:rPr>
        <w:t>MIL OCHOCIENTOS NOVENTA Y UN PESOS CON CUARENTA Y CINCO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(3,720,891.45)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JOHANA OSORIO ARIAS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8 # 2 - 08 - CGTO SALONICA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RIOFRIO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29760171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1484380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327,123.00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TREINTA Y CINCO MIL DOSCIENTOS TREINTA Y TRES PESOS CON CUARENTA Y</w:t>
      </w:r>
      <w:r>
        <w:rPr>
          <w:rFonts w:ascii="Times" w:hAnsi="Times" w:eastAsia="Times"/>
          <w:b/>
          <w:i w:val="0"/>
          <w:color w:val="000000"/>
          <w:sz w:val="24"/>
        </w:rPr>
        <w:t>SIETE CENTAVOS. PESOS MLC ******** (5,835,233.47)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PATRICIA BERMEO IMBACHI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4 NO.12-24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31656928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1484262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626,351.00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CINCUENTA Y SEIS MIL SEISCIENTOS CINCUENTA Y NUEVE PESOS CON</w:t>
      </w:r>
      <w:r>
        <w:rPr>
          <w:rFonts w:ascii="Times" w:hAnsi="Times" w:eastAsia="Times"/>
          <w:b/>
          <w:i w:val="0"/>
          <w:color w:val="000000"/>
          <w:sz w:val="24"/>
        </w:rPr>
        <w:t>VEINTICINCO CENTAVOS. PESOS MLC ******** (8,456,659.25)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6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LIZETH GISEL PALACIOS LEON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27 # 11-84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1115077570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1483871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206,510.00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SIETE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DIECINUEVE MIL OCHOCIENTOS CINCUENTA Y CINCO PESOS CON SESENTA Y</w:t>
      </w:r>
      <w:r>
        <w:rPr>
          <w:rFonts w:ascii="Times" w:hAnsi="Times" w:eastAsia="Times"/>
          <w:b/>
          <w:i w:val="0"/>
          <w:color w:val="000000"/>
          <w:sz w:val="24"/>
        </w:rPr>
        <w:t>DOS CENTAVOS. PESOS MLC ******** (7,819,855.62)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MARTHA PATRICIA AMEZQUITA PINILLA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FINCA EL NARANJO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ANDALUCIA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40690772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1483866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384,690.00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NUEVE MILLONES SETECIENTOS TRES</w:t>
      </w:r>
      <w:r>
        <w:rPr>
          <w:rFonts w:ascii="Times" w:hAnsi="Times" w:eastAsia="Times"/>
          <w:b/>
          <w:i w:val="0"/>
          <w:color w:val="000000"/>
          <w:sz w:val="24"/>
        </w:rPr>
        <w:t>MIL CIENTO NOVENTA Y NUEVE PESOS CON CUATRO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(9,703,199.04)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LEIDY PAOLA PALOMINO MARTINEZ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22A # 7A -20 JOSE ANTONIO GALAN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1116264273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1483462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23,976.00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CINCO MIL</w:t>
      </w:r>
      <w:r>
        <w:rPr>
          <w:rFonts w:ascii="Times" w:hAnsi="Times" w:eastAsia="Times"/>
          <w:b/>
          <w:i w:val="0"/>
          <w:color w:val="000000"/>
          <w:sz w:val="24"/>
        </w:rPr>
        <w:t>DOSCIENTOS CUARENTA Y SIETE PESOS CON VEINTICINCO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(3,005,247.25)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ANA RUBIELA RUIZ NORENA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26C3 #13-37 B/ ESPERANZA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31190816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1483324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140,361.00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CUARENTA MIL DOCE PESOS CON CERO CENTAVOS.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4,740,012.00)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CLELIA MARINA LOPEZ CAICEDO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14 # 3 - 50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1114815538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1482723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928,352.00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NOVECIENTOS VEINTINUEVE MIL</w:t>
      </w:r>
      <w:r>
        <w:rPr>
          <w:rFonts w:ascii="Times" w:hAnsi="Times" w:eastAsia="Times"/>
          <w:b/>
          <w:i w:val="0"/>
          <w:color w:val="000000"/>
          <w:sz w:val="24"/>
        </w:rPr>
        <w:t>DOSCIENTOS TREINTA PESOS CON SESENTA Y TRES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(929,230.63)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NELSON ALFONSO RAMIREZ GARCIA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10 CASA 1 BARRIO BRAZILIA NUEVA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94283251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1482551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MILTON JAVIER SANCHEZ CASTANO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5,923,247.00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DOSCIENTOS SESENTA Y SIETE</w:t>
      </w:r>
      <w:r>
        <w:rPr>
          <w:rFonts w:ascii="Times" w:hAnsi="Times" w:eastAsia="Times"/>
          <w:b/>
          <w:i w:val="0"/>
          <w:color w:val="000000"/>
          <w:sz w:val="24"/>
        </w:rPr>
        <w:t>MILLONES QUINIENTOS SETENTA MIL CUATROCIENTOS NOVENTA Y TRES</w:t>
      </w:r>
      <w:r>
        <w:rPr>
          <w:rFonts w:ascii="Times" w:hAnsi="Times" w:eastAsia="Times"/>
          <w:b/>
          <w:i w:val="0"/>
          <w:color w:val="000000"/>
          <w:sz w:val="24"/>
        </w:rPr>
        <w:t>PESOS CON DOS CENTAVOS. PESOS MLC ******** (267,570,493.02)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REINA LUCIA LOPEZ TRUJILLO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68 # 10-78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30311964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1487910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201,122.00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OCHENTA Y OCHO MIL QUINIENTOS DIEZ PESOS CON TREINTA Y 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(3,988,510.39)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MARIO ALBERTO MARIN GRAJALES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FINCA MEDIACANOA - VEREDA LAGUNILLA - CGTO CEILAN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BUGALAGRANDE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94280362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1485817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89,005.00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CUARENTA Y TRES</w:t>
      </w:r>
      <w:r>
        <w:rPr>
          <w:rFonts w:ascii="Times" w:hAnsi="Times" w:eastAsia="Times"/>
          <w:b/>
          <w:i w:val="0"/>
          <w:color w:val="000000"/>
          <w:sz w:val="24"/>
        </w:rPr>
        <w:t>MIL CUATROCIENTOS CUARENTA Y NUEVE PESOS CON CINCUENTA Y DOS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(3,043,449.52)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LUCELLY PACHON BISCALLA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URB GUADUALES DE LA VILLA MZ 12 CS 21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24603863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1485343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99,713.00</w:t>
      </w:r>
    </w:p>
    <w:p>
      <w:pPr>
        <w:autoSpaceDN w:val="0"/>
        <w:autoSpaceDE w:val="0"/>
        <w:widowControl/>
        <w:spacing w:line="276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CIENTO DOS MIL ONCE</w:t>
      </w:r>
      <w:r>
        <w:rPr>
          <w:rFonts w:ascii="Times" w:hAnsi="Times" w:eastAsia="Times"/>
          <w:b/>
          <w:i w:val="0"/>
          <w:color w:val="000000"/>
          <w:sz w:val="24"/>
        </w:rPr>
        <w:t>PESOS CON OCHENTA Y NUEVE CENTAVOS. PESOS MLC ******** (1,102,011.89)</w:t>
      </w:r>
    </w:p>
    <w:p>
      <w:pPr>
        <w:autoSpaceDN w:val="0"/>
        <w:autoSpaceDE w:val="0"/>
        <w:widowControl/>
        <w:spacing w:line="270" w:lineRule="exact" w:before="2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2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236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SORAYDA ARAUJO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VDA EL AGUACATE FINCA EL MIRADOR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RESTREPO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29582040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1482254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204,378.00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VEINTE MIL CIENTO SESENTA Y CUATRO PESOS CON OCHENTA Y 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(4,420,164.89)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CECILIA GARZON GARCIA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13 N 6-06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QUIMBAYA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29806167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1481538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346,231.00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SIETE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SESENTA Y DOS MIL CIENTO TREINTA Y CINCO PESOS CON SETENTA Y DOS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(7,362,135.72)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JAVIER VILLA MONTES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26 # 11-15 BRR BOSQUES DE SANTA ANA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18599349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1481216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86,130.00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CIENTO DOS MIL</w:t>
      </w:r>
      <w:r>
        <w:rPr>
          <w:rFonts w:ascii="Times" w:hAnsi="Times" w:eastAsia="Times"/>
          <w:b/>
          <w:i w:val="0"/>
          <w:color w:val="000000"/>
          <w:sz w:val="24"/>
        </w:rPr>
        <w:t>SEISCIENTOS SETENTA Y CUATRO PESOS CON SESENTA Y OCHO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(1,102,674.68)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SEBASTIAN LUGO ALZATE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28 N 16B-22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1000145833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1480406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260,600.00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CUATROCIENTOS</w:t>
      </w:r>
      <w:r>
        <w:rPr>
          <w:rFonts w:ascii="Times" w:hAnsi="Times" w:eastAsia="Times"/>
          <w:b/>
          <w:i w:val="0"/>
          <w:color w:val="000000"/>
          <w:sz w:val="24"/>
        </w:rPr>
        <w:t>CINCUENTA Y TRES MIL SEISCIENTOS TREINTA Y SIETE PESOS CON OCHENTA Y</w:t>
      </w:r>
      <w:r>
        <w:rPr>
          <w:rFonts w:ascii="Times" w:hAnsi="Times" w:eastAsia="Times"/>
          <w:b/>
          <w:i w:val="0"/>
          <w:color w:val="000000"/>
          <w:sz w:val="24"/>
        </w:rPr>
        <w:t>SEIS CENTAVOS. PESOS MLC ******** (1,453,637.86)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YURLADY BARBOSA GARZON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15 12-86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1115068735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1473504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447,277.00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SETECIENTOS CINCUENTA MIL</w:t>
      </w:r>
      <w:r>
        <w:rPr>
          <w:rFonts w:ascii="Times" w:hAnsi="Times" w:eastAsia="Times"/>
          <w:b/>
          <w:i w:val="0"/>
          <w:color w:val="000000"/>
          <w:sz w:val="24"/>
        </w:rPr>
        <w:t>CUATROCIENTOS OCHENTA Y DOS PESOS CON SESENTA Y CUATRO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(750,482.64)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FABIAN CASTANO SERNA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VEREDA LA ALEJANDRIA - FINCA EL ENCANTO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94391670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1489895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190,949.00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SEISCIENTOS TREINTA</w:t>
      </w:r>
      <w:r>
        <w:rPr>
          <w:rFonts w:ascii="Times" w:hAnsi="Times" w:eastAsia="Times"/>
          <w:b/>
          <w:i w:val="0"/>
          <w:color w:val="000000"/>
          <w:sz w:val="24"/>
        </w:rPr>
        <w:t>Y DOS MIL QUINIENTOS TREINTA Y TRES PESOS CON OCHENTA Y TRES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(6,632,533.83)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ISABELLA PUENTES OSORIO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42 # 25-83 B/NUEVO PRINCIPE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1006491321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1489500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86,419.00</w:t>
      </w:r>
    </w:p>
    <w:p>
      <w:pPr>
        <w:autoSpaceDN w:val="0"/>
        <w:autoSpaceDE w:val="0"/>
        <w:widowControl/>
        <w:spacing w:line="276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SEISCIENTOS QUINCE MIL CIENTO</w:t>
      </w:r>
      <w:r>
        <w:rPr>
          <w:rFonts w:ascii="Times" w:hAnsi="Times" w:eastAsia="Times"/>
          <w:b/>
          <w:i w:val="0"/>
          <w:color w:val="000000"/>
          <w:sz w:val="24"/>
        </w:rPr>
        <w:t>TREINTA PESOS CON ONCE PESOS MLC ******** (615,130.11)</w:t>
      </w:r>
    </w:p>
    <w:p>
      <w:pPr>
        <w:autoSpaceDN w:val="0"/>
        <w:autoSpaceDE w:val="0"/>
        <w:widowControl/>
        <w:spacing w:line="270" w:lineRule="exact" w:before="2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2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236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BRAYAN LEANDRO GRANADA ERAZO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FINCA ALGIZAN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RESTREPO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1114390344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1486373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181,607.00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CUATROCIENTOS</w:t>
      </w:r>
      <w:r>
        <w:rPr>
          <w:rFonts w:ascii="Times" w:hAnsi="Times" w:eastAsia="Times"/>
          <w:b/>
          <w:i w:val="0"/>
          <w:color w:val="000000"/>
          <w:sz w:val="24"/>
        </w:rPr>
        <w:t>SETENTA MIL CINCO PESOS CON CUARENTA Y CINCO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(1,470,005.45)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SANDRA VIVIANA VELAZCO LIZARAZU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4 # 22 - 27 B/ SAMAN DEL NORTE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1116242126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1485560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347,453.00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NUEVE MILLONES CIENTO CUARENTA</w:t>
      </w:r>
      <w:r>
        <w:rPr>
          <w:rFonts w:ascii="Times" w:hAnsi="Times" w:eastAsia="Times"/>
          <w:b/>
          <w:i w:val="0"/>
          <w:color w:val="000000"/>
          <w:sz w:val="24"/>
        </w:rPr>
        <w:t>Y CINCO MIL SETECIENTOS TRECE PESOS CON DIEZ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9,145,713.10)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DEISY CAROLINA GUZMAN RINCON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CALLEJAS DE SAN JOSE BLOQUE B APTO 403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9771869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1476942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JONATHAN ANDRES GAVIRIA SOTO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30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877,489.00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VEINTITRES MILLONES DOS MIL</w:t>
      </w:r>
      <w:r>
        <w:rPr>
          <w:rFonts w:ascii="Times" w:hAnsi="Times" w:eastAsia="Times"/>
          <w:b/>
          <w:i w:val="0"/>
          <w:color w:val="000000"/>
          <w:sz w:val="24"/>
        </w:rPr>
        <w:t>OCHOCIENTOS CINCUENTA Y CINCO PESOS CON DIEZ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23,002,855.10)</w:t>
      </w:r>
    </w:p>
    <w:p>
      <w:pPr>
        <w:autoSpaceDN w:val="0"/>
        <w:autoSpaceDE w:val="0"/>
        <w:widowControl/>
        <w:spacing w:line="268" w:lineRule="exact" w:before="254" w:after="0"/>
        <w:ind w:left="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6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JONATHAN ANDRES GAVIRIA SOTO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CALLEJAS DE SAN JOSE BLOQUE B APTO 403 UNIDAD 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9771869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1476942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877,489.00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VEINTITRES MILLONES DOS MIL</w:t>
      </w:r>
      <w:r>
        <w:rPr>
          <w:rFonts w:ascii="Times" w:hAnsi="Times" w:eastAsia="Times"/>
          <w:b/>
          <w:i w:val="0"/>
          <w:color w:val="000000"/>
          <w:sz w:val="24"/>
        </w:rPr>
        <w:t>OCHOCIENTOS CINCUENTA Y CINCO PESOS CON DIEZ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23,002,855.10)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6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BERNARDO GONZALEZ ORTIZ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B/PORVENIR BLOQ 7 APTO 202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CIRCASIA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4406751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1483623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143,883.00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VEINTIUN MIL DOSCIENTOS CUARENTA Y SEIS PESOS CON CATORCE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(3,321,246.14)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RICARDO ANTONIO CASTRO RESTREPO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11 # 26A - 22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16353098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1484949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383,845.00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SIETE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CUARENTA MIL SEIS PESOS CON DIECIOCHO CENTAVOS.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7,240,006.18)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BLANCA LIGIA BELTRAN BOHORQUEZ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LAS AMERICAS CL 22 33-44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41618561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1489005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1,875,377.00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CIENTO DOS MILLONES CIENTO DOS</w:t>
      </w:r>
      <w:r>
        <w:rPr>
          <w:rFonts w:ascii="Times" w:hAnsi="Times" w:eastAsia="Times"/>
          <w:b/>
          <w:i w:val="0"/>
          <w:color w:val="000000"/>
          <w:sz w:val="24"/>
        </w:rPr>
        <w:t>MIL DOSCIENTOS NUEVE PESOS CON SESENTA Y NUEVE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(102,102,209.69)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ARLEY GARZON OSPINA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LIBERTADORES MZA O CASA 14 PISO 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7557262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1490662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JOSE ALIRIO GARZON OSPINA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29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310,906.00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SESENTA Y NUEVE MIL OCHOCIENTOS NOVENTA Y TRES PESOS CON VEINTIUN</w:t>
      </w:r>
      <w:r>
        <w:rPr>
          <w:rFonts w:ascii="Times" w:hAnsi="Times" w:eastAsia="Times"/>
          <w:b/>
          <w:i w:val="0"/>
          <w:color w:val="000000"/>
          <w:sz w:val="24"/>
        </w:rPr>
        <w:t>CENTAVO. PESOS MLC ******** (6,369,893.21)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RUBIELA OSPINA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MONTEVIDEO MZ. 8 A # 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7557262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1490662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JOSE ALIRIO GARZON OSPINA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29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310,906.00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SESENTA Y NUEVE MIL OCHOCIENTOS NOVENTA Y TRES PESOS CON VEINTIUN</w:t>
      </w:r>
      <w:r>
        <w:rPr>
          <w:rFonts w:ascii="Times" w:hAnsi="Times" w:eastAsia="Times"/>
          <w:b/>
          <w:i w:val="0"/>
          <w:color w:val="000000"/>
          <w:sz w:val="24"/>
        </w:rPr>
        <w:t>CENTAVO. PESOS MLC ******** (6,369,893.21)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ALIRIO GARZON OSPINA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CENTENARIO MZ A CASA 20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7557262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1490662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310,906.00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SESENTA Y NUEVE MIL OCHOCIENTOS NOVENTA Y TRES PESOS CON VEINTIUN</w:t>
      </w:r>
      <w:r>
        <w:rPr>
          <w:rFonts w:ascii="Times" w:hAnsi="Times" w:eastAsia="Times"/>
          <w:b/>
          <w:i w:val="0"/>
          <w:color w:val="000000"/>
          <w:sz w:val="24"/>
        </w:rPr>
        <w:t>CENTAVO. PESOS MLC ******** (6,369,893.21)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ALFREDO MEZA CASTRILLON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38 #66-74 BARRIO PIO 12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75030731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1491910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204,427.00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OCHOCIENTOS SETENTA Y</w:t>
      </w:r>
      <w:r>
        <w:rPr>
          <w:rFonts w:ascii="Times" w:hAnsi="Times" w:eastAsia="Times"/>
          <w:b/>
          <w:i w:val="0"/>
          <w:color w:val="000000"/>
          <w:sz w:val="24"/>
        </w:rPr>
        <w:t>SIETE MIL TRESCIENTOS VEINTISIETE PESOS CON DIECISIETE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(1,877,327.17)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ALEXANDER GAVIRIA ORDONEZ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EL REMANSO MZ 36 CS 13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10024520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1486022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150,312.00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DOSCIENTOS CUARENTA Y</w:t>
      </w:r>
      <w:r>
        <w:rPr>
          <w:rFonts w:ascii="Times" w:hAnsi="Times" w:eastAsia="Times"/>
          <w:b/>
          <w:i w:val="0"/>
          <w:color w:val="000000"/>
          <w:sz w:val="24"/>
        </w:rPr>
        <w:t>SEIS MIL CIENTO NOVENTA Y TRES PESOS CON SETENTA Y TRES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(1,246,193.73)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RODRIGO JOSE PATINO MARIN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30 N 18 08 BARRIO PUEBLO NUEVO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25135554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1483643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MARIA ARACELLY MONSALVE DE PATINO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29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4,880,007.00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CINCUENTA Y OCHO MILLONES</w:t>
      </w:r>
      <w:r>
        <w:rPr>
          <w:rFonts w:ascii="Times" w:hAnsi="Times" w:eastAsia="Times"/>
          <w:b/>
          <w:i w:val="0"/>
          <w:color w:val="000000"/>
          <w:sz w:val="24"/>
        </w:rPr>
        <w:t>OCHOCIENTOS VEINTISEIS MIL QUINIENTOS CUARENTA Y CINCO PESOS CON</w:t>
      </w:r>
      <w:r>
        <w:rPr>
          <w:rFonts w:ascii="Times" w:hAnsi="Times" w:eastAsia="Times"/>
          <w:b/>
          <w:i w:val="0"/>
          <w:color w:val="000000"/>
          <w:sz w:val="24"/>
        </w:rPr>
        <w:t>OCHENTA Y SIETE CENTAVOS. PESOS MLC ******** (58,826,545.87)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ARACELLY MONSALVE DE PATINO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30 # 18 - 08 B/ PUEBLO NUEVO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25135554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1483643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4,880,007.00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CINCUENTA Y OCHO MILLONES</w:t>
      </w:r>
      <w:r>
        <w:rPr>
          <w:rFonts w:ascii="Times" w:hAnsi="Times" w:eastAsia="Times"/>
          <w:b/>
          <w:i w:val="0"/>
          <w:color w:val="000000"/>
          <w:sz w:val="24"/>
        </w:rPr>
        <w:t>OCHOCIENTOS VEINTISEIS MIL QUINIENTOS CUARENTA Y CINCO PESOS CON</w:t>
      </w:r>
      <w:r>
        <w:rPr>
          <w:rFonts w:ascii="Times" w:hAnsi="Times" w:eastAsia="Times"/>
          <w:b/>
          <w:i w:val="0"/>
          <w:color w:val="000000"/>
          <w:sz w:val="24"/>
        </w:rPr>
        <w:t>OCHENTA Y SIETE CENTAVOS. PESOS MLC ******** (58,826,545.87)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DIEGO FERNANDO MOSQUERA RAMOS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EL PADRO MZ 3 CASA 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16712517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1490518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334,477.00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OCHENTA Y SIETE MIL SETECIENTOS VEINTISIETE PESOS CON CUARENTA Y</w:t>
      </w:r>
      <w:r>
        <w:rPr>
          <w:rFonts w:ascii="Times" w:hAnsi="Times" w:eastAsia="Times"/>
          <w:b/>
          <w:i w:val="0"/>
          <w:color w:val="000000"/>
          <w:sz w:val="24"/>
        </w:rPr>
        <w:t>OCHO CENTAVOS. PESOS MLC ******** (2,987,727.48)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DIEGO FERNANDO MOSQUERA RAMOS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EL PADRO MZ 3 CASA 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16712517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1484243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326,645.00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DIEZ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OCHENTA Y NUEVE MIL NOVECIENTOS VEINTE PESOS CON SETENTA Y DOS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(10,589,920.72)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DIEGO FERNANDO MOSQUERA RAMOS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EL PADRO MZ 3 CASA 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16712517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1484242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751,283.00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VEINTICUATRO MILLONES</w:t>
      </w:r>
      <w:r>
        <w:rPr>
          <w:rFonts w:ascii="Times" w:hAnsi="Times" w:eastAsia="Times"/>
          <w:b/>
          <w:i w:val="0"/>
          <w:color w:val="000000"/>
          <w:sz w:val="24"/>
        </w:rPr>
        <w:t>TRESCIENTOS CINCUENTA Y SIETE MIL SEISCIENTOS CINCUENTA Y SIETE</w:t>
      </w:r>
      <w:r>
        <w:rPr>
          <w:rFonts w:ascii="Times" w:hAnsi="Times" w:eastAsia="Times"/>
          <w:b/>
          <w:i w:val="0"/>
          <w:color w:val="000000"/>
          <w:sz w:val="24"/>
        </w:rPr>
        <w:t>PESOS CON CUARENTA Y UN CENTAVO. PESOS MLC ******** (24,357,657.41)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ENELIA LOPEZ JIMENEZ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BRASILIA NUEVA MZ 5 #3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1005094525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1490278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LUIS MIGUEL LOAIZA LOPEZ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29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169,385.00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TREINTA Y UN MIL CUATROCIENTOS OCHENTA Y OCHO PESOS CON SETENTA Y</w:t>
      </w:r>
      <w:r>
        <w:rPr>
          <w:rFonts w:ascii="Times" w:hAnsi="Times" w:eastAsia="Times"/>
          <w:b/>
          <w:i w:val="0"/>
          <w:color w:val="000000"/>
          <w:sz w:val="24"/>
        </w:rPr>
        <w:t>NUEVE CENTAVOS. PESOS MLC ******** (4,331,488.79)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MIGUEL LOAIZA LOPEZ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BRASILIA NUEVA MZ 5 #3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1005094525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1490278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169,385.00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TREINTA Y UN MIL CUATROCIENTOS OCHENTA Y OCHO PESOS CON SETENTA Y</w:t>
      </w:r>
      <w:r>
        <w:rPr>
          <w:rFonts w:ascii="Times" w:hAnsi="Times" w:eastAsia="Times"/>
          <w:b/>
          <w:i w:val="0"/>
          <w:color w:val="000000"/>
          <w:sz w:val="24"/>
        </w:rPr>
        <w:t>NUEVE CENTAVOS. PESOS MLC ******** (4,331,488.79)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CARLOS ALBERTO VELASQUEZ CORREA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8 N 9.48 LOCAL COMERCIAL EN ESQUINA, ASADERO LA GRAN ESQUINA</w:t>
      </w:r>
      <w:r>
        <w:rPr>
          <w:rFonts w:ascii="Times" w:hAnsi="Times" w:eastAsia="Times"/>
          <w:b/>
          <w:i w:val="0"/>
          <w:color w:val="000000"/>
          <w:sz w:val="24"/>
        </w:rPr>
        <w:t>CHINCHINA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75085224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1488989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180,674.00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OCHENTA Y TRES MIL QUINIENTOS NOVENTA Y UN PESOS CON OCHENTA Y SEIS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(3,783,591.86)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CARTAGO,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RUTH MARULANDA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5 # 6-41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OBANDO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29621248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1488335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149,777.00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VEINTISIETE MIL DOSCIENTOS CUARENTA Y NUEVE PESOS CON 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(2,527,249.09)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MARTHA CECILIA ROJAS CARDONA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37 # 14-87 B/ URB LA VILLA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31202234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1487270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202,203.00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TREINTA Y SEIS</w:t>
      </w:r>
      <w:r>
        <w:rPr>
          <w:rFonts w:ascii="Times" w:hAnsi="Times" w:eastAsia="Times"/>
          <w:b/>
          <w:i w:val="0"/>
          <w:color w:val="000000"/>
          <w:sz w:val="24"/>
        </w:rPr>
        <w:t>MIL CUATROCIENTOS DIECISIETE PESOS CON CUATRO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(4,036,417.04)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FABIO BUSTAMANTE MARIN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CLLE PRINCIPAL-POR LA VIRGEN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YOTOCO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6543739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1486824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147,797.00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SETECIENTOS OCHENTA Y</w:t>
      </w:r>
      <w:r>
        <w:rPr>
          <w:rFonts w:ascii="Times" w:hAnsi="Times" w:eastAsia="Times"/>
          <w:b/>
          <w:i w:val="0"/>
          <w:color w:val="000000"/>
          <w:sz w:val="24"/>
        </w:rPr>
        <w:t>UN MIL SETECIENTOS QUINCE PESOS CON CUARENTA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1,781,715.40)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DIEGO ALEJANDRO LEON GARCIA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1 CASA 10 BRR LA ISABELA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1094899347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1491327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148,020.00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OCHENTA Y SIETE MIL OCHOCIENTOS SESENTA PESOS CON CERO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(5,987,860.00)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IBAGUE,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MIGUEL FERNANDO TAFUR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14 CRA 1 BRR CENTRO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IBAGUE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93385491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1491322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33,688.00</w:t>
      </w:r>
    </w:p>
    <w:p>
      <w:pPr>
        <w:autoSpaceDN w:val="0"/>
        <w:autoSpaceDE w:val="0"/>
        <w:widowControl/>
        <w:spacing w:line="276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QUINIENTOS NOVENTA MIL OCHO</w:t>
      </w:r>
      <w:r>
        <w:rPr>
          <w:rFonts w:ascii="Times" w:hAnsi="Times" w:eastAsia="Times"/>
          <w:b/>
          <w:i w:val="0"/>
          <w:color w:val="000000"/>
          <w:sz w:val="24"/>
        </w:rPr>
        <w:t>PESOS CON VEINTE PESOS MLC ******** (590,008.20)</w:t>
      </w:r>
    </w:p>
    <w:p>
      <w:pPr>
        <w:autoSpaceDN w:val="0"/>
        <w:autoSpaceDE w:val="0"/>
        <w:widowControl/>
        <w:spacing w:line="270" w:lineRule="exact" w:before="2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2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236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GLORIA STELLA CANAS HERNANDEZ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16 18-32 APTO 401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41891444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1491982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326,103.00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CUARENTA MIL NOVENTA Y CINCO PESOS CON NOVENTA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6,940,095.90)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ALEYDA CARDENAS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10 12 02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CALIMA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31928730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1491603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200,509.00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VEINTINUEVE MIL</w:t>
      </w:r>
      <w:r>
        <w:rPr>
          <w:rFonts w:ascii="Times" w:hAnsi="Times" w:eastAsia="Times"/>
          <w:b/>
          <w:i w:val="0"/>
          <w:color w:val="000000"/>
          <w:sz w:val="24"/>
        </w:rPr>
        <w:t>TRESCIENTOS SETENTA Y SEIS PESOS CON SETENTA Y SIETE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(4,029,376.77)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CARTAGO,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JOHN ANDERSON UMBARIVA AGUDELO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VARIANTE ENTRE CALLE 4 CON CARRERA 10 TALLER EL CAMELLO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CARTAGO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1112774075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1491513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117,675.00</w:t>
      </w:r>
    </w:p>
    <w:p>
      <w:pPr>
        <w:autoSpaceDN w:val="0"/>
        <w:autoSpaceDE w:val="0"/>
        <w:widowControl/>
        <w:spacing w:line="276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SETENTA Y CINCO</w:t>
      </w:r>
      <w:r>
        <w:rPr>
          <w:rFonts w:ascii="Times" w:hAnsi="Times" w:eastAsia="Times"/>
          <w:b/>
          <w:i w:val="0"/>
          <w:color w:val="000000"/>
          <w:sz w:val="24"/>
        </w:rPr>
        <w:t>MIL SETECIENTOS DOCE PESOS CON SETENTA PESOS MLC ******** (3,075,712.70)</w:t>
      </w:r>
    </w:p>
    <w:p>
      <w:pPr>
        <w:autoSpaceDN w:val="0"/>
        <w:autoSpaceDE w:val="0"/>
        <w:widowControl/>
        <w:spacing w:line="270" w:lineRule="exact" w:before="2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2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236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LORENA BUITRAGO RENGIFO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1 # 44 BOSQUES DE PINARES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30353937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1491450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372,802.00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DIEZ MILLONES SETENTA Y OCHO MIL</w:t>
      </w:r>
      <w:r>
        <w:rPr>
          <w:rFonts w:ascii="Times" w:hAnsi="Times" w:eastAsia="Times"/>
          <w:b/>
          <w:i w:val="0"/>
          <w:color w:val="000000"/>
          <w:sz w:val="24"/>
        </w:rPr>
        <w:t>TRESCIENTOS CUARENTA Y CUATRO PESOS CON CUARENTA Y DOS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(10,078,344.42)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LORENA BUITRAGO RENGIFO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1 # 44 BOSQUES DE PINARES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30353937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1491448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687,828.00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DIECINUEVE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VEINTICINCO MIL DOSCIENTOS TREINTA Y TRES PESOS CON DIEZ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(19,925,233.10)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FIDENCIO TOVAR ZABALETA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5 # 6-15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FILANDIA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1100015385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1490943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JHON BERNARDO MEDINA ROJAS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331,996.00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SETENTA Y NUEVE MIL QUINIENTOS OCHENTA Y CINCO PESOS CON CUARENTA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(4,879,585.40)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JHON BERNARDO MEDINA ROJAS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BARRIO EL SILENCIO MZ A CASA 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1100015385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1490943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331,996.00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SETENTA Y NUEVE MIL QUINIENTOS OCHENTA Y CINCO PESOS CON CUARENTA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(4,879,585.40)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DELIO GOMEZ GALEANO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26 # 16-18 BRR LA TRINIDAD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18617171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1491166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74,351.00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ONCE MIL</w:t>
      </w:r>
      <w:r>
        <w:rPr>
          <w:rFonts w:ascii="Times" w:hAnsi="Times" w:eastAsia="Times"/>
          <w:b/>
          <w:i w:val="0"/>
          <w:color w:val="000000"/>
          <w:sz w:val="24"/>
        </w:rPr>
        <w:t>QUINIENTOS VEINTICINCO PESOS CON OCHENTA Y CUATRO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(3,011,525.84)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CARLOS ALBERTO MOLINA RAMIREZ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12#12-24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CALARCA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9739531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1491043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6,765.00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CINCUENTA Y NUEVE MIL SEISCIENTOS OCHENTA Y TRES PESOS CON TREINTA</w:t>
      </w:r>
      <w:r>
        <w:rPr>
          <w:rFonts w:ascii="Times" w:hAnsi="Times" w:eastAsia="Times"/>
          <w:b/>
          <w:i w:val="0"/>
          <w:color w:val="000000"/>
          <w:sz w:val="24"/>
        </w:rPr>
        <w:t>Y DOS CENTAVOS. PESOS MLC ******** (2,559,683.32)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JUAN DE DIOS PRIETO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FINCA TIJUANA,VEREDA TESORITO,REJA AZUL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CALIMA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14878997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1490486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471,806.00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DOCE MILLONES QUINIENTOS QUINCE</w:t>
      </w:r>
      <w:r>
        <w:rPr>
          <w:rFonts w:ascii="Times" w:hAnsi="Times" w:eastAsia="Times"/>
          <w:b/>
          <w:i w:val="0"/>
          <w:color w:val="000000"/>
          <w:sz w:val="24"/>
        </w:rPr>
        <w:t>MIL CIENTO VEINTICUATRO PESOS CON TREINTA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12,515,124.30)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MARISELA RENGIFO RUANO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43 # 33 - 51 PRIMER PISO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16363638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1490899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ORLANDO ALVAREZ MARULANDA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987,155.00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VEINTISEIS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NOVENTA Y CUATRO MIL TRESCIENTOS TREINTA Y OCHO PESOS CON SEIS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(26,894,338.06)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ORLANDO ALVAREZ MARULANDA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43 N 33 51 BARRIO VILLA DEL RIO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16363638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1490899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987,155.00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VEINTISEIS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NOVENTA Y CUATRO MIL TRESCIENTOS TREINTA Y OCHO PESOS CON SEIS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(26,894,338.06)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LINA YISETH VARGAS BOTINA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BARRIO LA PATRIA MZ 54 CASA 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1094960295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1490876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CRISTIAN DAVID LOAIZA PELAEZ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199,425.00</w:t>
      </w:r>
    </w:p>
    <w:p>
      <w:pPr>
        <w:autoSpaceDN w:val="0"/>
        <w:autoSpaceDE w:val="0"/>
        <w:widowControl/>
        <w:spacing w:line="27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VEINTISEIS MIL TREINTA PESOS CON SETENTA PESOS MLC ******** (5,426,030.70)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44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CRISTIAN DAVID LOAIZA PELAEZ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LA DIVISA MZ 4 CS 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1094960295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1490876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199,425.00</w:t>
      </w:r>
    </w:p>
    <w:p>
      <w:pPr>
        <w:autoSpaceDN w:val="0"/>
        <w:autoSpaceDE w:val="0"/>
        <w:widowControl/>
        <w:spacing w:line="276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VEINTISEIS MIL TREINTA PESOS CON SETENTA PESOS MLC ******** (5,426,030.70)</w:t>
      </w:r>
    </w:p>
    <w:p>
      <w:pPr>
        <w:autoSpaceDN w:val="0"/>
        <w:autoSpaceDE w:val="0"/>
        <w:widowControl/>
        <w:spacing w:line="270" w:lineRule="exact" w:before="2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2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236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LINA YISETH VARGAS BOTINA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BARRIO LA PATRIA MZ 54 CASA 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1094960295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1490865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CRISTIAN DAVID LOAIZA PELAEZ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194,551.00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VEINTIDOS MIL TRESCIENTOS NUEVE PESOS CON VEINTIOCHO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(5,322,309.28)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CRISTIAN DAVID LOAIZA PELAEZ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LA DIVISA MZ 4 CS 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1094960295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1490865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194,551.00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VEINTIDOS MIL TRESCIENTOS NUEVE PESOS CON VEINTIOCHO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(5,322,309.28)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PABLO ANDRES MONTANO YARA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17 NO 10-13 CENTRO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9736808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1490823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61,837.00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QUINIENTOS SETENTA Y UN MIL</w:t>
      </w:r>
      <w:r>
        <w:rPr>
          <w:rFonts w:ascii="Times" w:hAnsi="Times" w:eastAsia="Times"/>
          <w:b/>
          <w:i w:val="0"/>
          <w:color w:val="000000"/>
          <w:sz w:val="24"/>
        </w:rPr>
        <w:t>TRESCIENTOS NOVENTA Y DOS PESOS CON CINCUENTA Y TRES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(571,392.53)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CARTAGO,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LEWIS CASTRO POSADA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8 NO 12-32 PISO 1 SAN NICOLAS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CARTAGO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16226281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1490725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212,824.00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SETENTA MIL SETECIENTOS SESENTA Y UN PESOS CON CUARENTA Y CUATRO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(5,370,761.44)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JUAN CARLOS PINEROS CANO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10 NO. 9 - 36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 TEBAIDA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9735102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1490645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425,361.00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SETENTA Y UN MIL NOVECIENTOS CINCUENTA Y CINCO PESOS CON SESENTA Y</w:t>
      </w:r>
      <w:r>
        <w:rPr>
          <w:rFonts w:ascii="Times" w:hAnsi="Times" w:eastAsia="Times"/>
          <w:b/>
          <w:i w:val="0"/>
          <w:color w:val="000000"/>
          <w:sz w:val="24"/>
        </w:rPr>
        <w:t>SEIS CENTAVOS. PESOS MLC ******** (4,571,955.66)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CARLOS ARLEY CASTANO GOMEZ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LA PAZ MZ D CASA 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CIRCASIA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4407547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1490601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246,603.00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NUEVE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CINCUENTA Y SEIS MIL NOVECIENTOS DIEZ PESOS CON SESENTA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(9,556,910.60)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FRANCISCO JAVIER MARTINEZ ORTEGA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CLLE 12 # 12 -25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RESTREPO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94268735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1490205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838,426.00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VEINTIOCHO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VEINTICUATRO MIL SETECIENTOS OCHENTA Y CUATRO PESOS CON CUARENTA</w:t>
      </w:r>
      <w:r>
        <w:rPr>
          <w:rFonts w:ascii="Times" w:hAnsi="Times" w:eastAsia="Times"/>
          <w:b/>
          <w:i w:val="0"/>
          <w:color w:val="000000"/>
          <w:sz w:val="24"/>
        </w:rPr>
        <w:t>Y OCHO CENTAVOS. PESOS MLC ******** (28,624,784.48)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REINA AMPARO JIMENEZ DE VELEZ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5 # 12 - 05 CEILAN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BUGALAGRANDE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29309106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1490120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173,279.00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NOVENTA MIL DIEZ PESOS CON DIECISIETE CENTAVOS.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4,490,010.17)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LA UNION,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OMAIRA BALLESTEROS PEREZ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16N # 13-58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 UNION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9762141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1490000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RUBIEL DE JESUS RODAS MORALES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28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391,419.00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QUINCE MILLONES DOSCIENTOS DOCE</w:t>
      </w:r>
      <w:r>
        <w:rPr>
          <w:rFonts w:ascii="Times" w:hAnsi="Times" w:eastAsia="Times"/>
          <w:b/>
          <w:i w:val="0"/>
          <w:color w:val="000000"/>
          <w:sz w:val="24"/>
        </w:rPr>
        <w:t>MIL SETECIENTOS SESENTA Y DOS PESOS CON DIECISIETE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(15,212,762.17)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LA UNION,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RUBIEL DE JESUS RODAS MORALES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25 # 17-02 B/ LA MILAGROSA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 UNION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9762141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1490000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391,419.00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QUINCE MILLONES DOSCIENTOS DOCE</w:t>
      </w:r>
      <w:r>
        <w:rPr>
          <w:rFonts w:ascii="Times" w:hAnsi="Times" w:eastAsia="Times"/>
          <w:b/>
          <w:i w:val="0"/>
          <w:color w:val="000000"/>
          <w:sz w:val="24"/>
        </w:rPr>
        <w:t>MIL SETECIENTOS SESENTA Y DOS PESOS CON DIECISIETE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(15,212,762.17)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IBAGUE,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WALTER OCHOA VARGAS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2 NO 11 - 20 APTO 201 CENTRO ENSEGUIDA DEL BILLAR EL PATRIARCA</w:t>
      </w:r>
      <w:r>
        <w:rPr>
          <w:rFonts w:ascii="Times" w:hAnsi="Times" w:eastAsia="Times"/>
          <w:b/>
          <w:i w:val="0"/>
          <w:color w:val="000000"/>
          <w:sz w:val="24"/>
        </w:rPr>
        <w:t>IBAGUE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93204705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1489666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452,161.00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OCHENTA Y CUATRO MIL SETECIENTOS TREINTA Y DOS PESOS CON CINCO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(4,684,732.05)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JHEINER FELIPE SALAZAR GIRALDO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VIA ARMENIA KL 7 VEREDA GUAYABAL FINCA EL PORVENIR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1088022352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1489623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261,809.00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CIENTO CINCUENTA Y</w:t>
      </w:r>
      <w:r>
        <w:rPr>
          <w:rFonts w:ascii="Times" w:hAnsi="Times" w:eastAsia="Times"/>
          <w:b/>
          <w:i w:val="0"/>
          <w:color w:val="000000"/>
          <w:sz w:val="24"/>
        </w:rPr>
        <w:t>SEIS MIL TRESCIENTOS CINCUENTA Y UN PESOS CON DIEZ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2,156,351.10)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GILBERTO VALENCIA CORREA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31 # 15-40 BUGA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6433994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1489565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354,664.00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DIEZ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SESENTA Y SIETE MIL OCHOCIENTOS OCHENTA Y NUEVE PESOS CON DOCE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(10,467,889.12)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LA UNION,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CRISTIAN MAURICIO CEDENO MARTINEZ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5A 13-16 B/SAN NICOLAS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ROLDANILLO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29775373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1487826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SANDRA LILIANA TORO ZAPATA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32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438,727.00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SIETE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CUARENTA Y OCHO MIL QUINIENTOS CUARENTA Y CUATRO PESOS CON</w:t>
      </w:r>
      <w:r>
        <w:rPr>
          <w:rFonts w:ascii="Times" w:hAnsi="Times" w:eastAsia="Times"/>
          <w:b/>
          <w:i w:val="0"/>
          <w:color w:val="000000"/>
          <w:sz w:val="24"/>
        </w:rPr>
        <w:t>CUARENTA Y DOS CENTAVOS. PESOS MLC ******** (7,948,544.42)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LA UNION,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SANDRA LILIANA TORO ZAPATA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5A #13-16 B/SAN NICOLAS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ROLDANILLO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29775373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1487826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438,727.00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SIETE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CUARENTA Y OCHO MIL QUINIENTOS CUARENTA Y CUATRO PESOS CON</w:t>
      </w:r>
      <w:r>
        <w:rPr>
          <w:rFonts w:ascii="Times" w:hAnsi="Times" w:eastAsia="Times"/>
          <w:b/>
          <w:i w:val="0"/>
          <w:color w:val="000000"/>
          <w:sz w:val="24"/>
        </w:rPr>
        <w:t>CUARENTA Y DOS CENTAVOS. PESOS MLC ******** (7,948,544.42)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LUZ AIDA CARDONA GIRALDO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25 N 24-63 BARRIO SAN FERNADO EN LA HERMOSA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1093215536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1483612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257,110.00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CUARENTA Y UN</w:t>
      </w:r>
      <w:r>
        <w:rPr>
          <w:rFonts w:ascii="Times" w:hAnsi="Times" w:eastAsia="Times"/>
          <w:b/>
          <w:i w:val="0"/>
          <w:color w:val="000000"/>
          <w:sz w:val="24"/>
        </w:rPr>
        <w:t>MIL SEISCIENTOS OCHENTA PESOS CON OCHENTA Y SEIS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(4,041,680.86)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HUMBERTO AVILA ARCE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VDA EL BOSQUE FINCA LA LEJANIA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16325046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1483401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606,039.00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NOVENTA Y DOS MIL SEISCIENTOS OCHENTA Y OCHO PESOS CON NOVENTA Y</w:t>
      </w:r>
      <w:r>
        <w:rPr>
          <w:rFonts w:ascii="Times" w:hAnsi="Times" w:eastAsia="Times"/>
          <w:b/>
          <w:i w:val="0"/>
          <w:color w:val="000000"/>
          <w:sz w:val="24"/>
        </w:rPr>
        <w:t>CUATRO CENTAVOS. PESOS MLC ******** (6,392,688.94)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LUZ AMPARO CORTES DAVILA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13 CASA 15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QUIMBAYA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18468943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1479983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JOSE ARBEY CORTES DAVILA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32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228,780.00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CIENTO CINCUENTA Y</w:t>
      </w:r>
      <w:r>
        <w:rPr>
          <w:rFonts w:ascii="Times" w:hAnsi="Times" w:eastAsia="Times"/>
          <w:b/>
          <w:i w:val="0"/>
          <w:color w:val="000000"/>
          <w:sz w:val="24"/>
        </w:rPr>
        <w:t>SIETE MIL CUATROCIENTOS CUARENTA Y NUEVE PESOS CON VEINTISIETE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(1,157,449.27)</w:t>
      </w:r>
    </w:p>
    <w:p>
      <w:pPr>
        <w:autoSpaceDN w:val="0"/>
        <w:autoSpaceDE w:val="0"/>
        <w:widowControl/>
        <w:spacing w:line="268" w:lineRule="exact" w:before="254" w:after="0"/>
        <w:ind w:left="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50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ARBEY CORTES DAVILA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12 # 4-05 BRR SAN JOSE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QUIMBAYA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18468943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1479983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228,780.00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CIENTO CINCUENTA Y</w:t>
      </w:r>
      <w:r>
        <w:rPr>
          <w:rFonts w:ascii="Times" w:hAnsi="Times" w:eastAsia="Times"/>
          <w:b/>
          <w:i w:val="0"/>
          <w:color w:val="000000"/>
          <w:sz w:val="24"/>
        </w:rPr>
        <w:t>SIETE MIL CUATROCIENTOS CUARENTA Y NUEVE PESOS CON VEINTISIETE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(1,157,449.27)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LA TEBAIDA,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DIEGO FERNANDO ORTIZ BEJARANO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TORRE VERDE TORRE A NO. 1005 CR 19 NO. 31N-91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9728193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1478037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1,241,977.00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ONCE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OCHENTA Y SEIS MIL SETECIENTOS DOCE PESOS CON SETENTA Y CINCO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(11,486,712.75)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WILIAN CARDONA ARISTIZABAL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VILLA DIANA TERCERA ETAPA LA HERMOSA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18595172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1471937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172,082.00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CIENTO SETENTA Y SEIS</w:t>
      </w:r>
      <w:r>
        <w:rPr>
          <w:rFonts w:ascii="Times" w:hAnsi="Times" w:eastAsia="Times"/>
          <w:b/>
          <w:i w:val="0"/>
          <w:color w:val="000000"/>
          <w:sz w:val="24"/>
        </w:rPr>
        <w:t>MIL TRESCIENTOS ONCE PESOS CON SETENTA Y NUEVE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(1,176,311.79)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DEVINSON STIVEN BETANCOURTH GIRALDO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17 # 26-06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1005927523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1491840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581,875.00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CINCUENTA Y SIETE MIL OCHOCIENTOS TREINTA PESOS CON DIECINUEVE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(2,657,830.19)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ELIZABETH BARRAGAN VILLARREAL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3 24-24 BARRIO LA ARBOLEDA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41916172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1490133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212,146.00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CINCUENTA Y TRES</w:t>
      </w:r>
      <w:r>
        <w:rPr>
          <w:rFonts w:ascii="Times" w:hAnsi="Times" w:eastAsia="Times"/>
          <w:b/>
          <w:i w:val="0"/>
          <w:color w:val="000000"/>
          <w:sz w:val="24"/>
        </w:rPr>
        <w:t>MIL SEISCIENTOS OCHENTA Y NUEVE PESOS CON VEINTISIETE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(2,053,689.27)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JULIANA JURADO CARDONA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URBANIZACION LA CECILIA CASA 3 EL CAIMO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41927472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1488488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2,424,219.00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CUARENTA Y UN MILLONES CIENTO</w:t>
      </w:r>
      <w:r>
        <w:rPr>
          <w:rFonts w:ascii="Times" w:hAnsi="Times" w:eastAsia="Times"/>
          <w:b/>
          <w:i w:val="0"/>
          <w:color w:val="000000"/>
          <w:sz w:val="24"/>
        </w:rPr>
        <w:t>CINCUENTA Y SIETE MIL OCHENTA PESOS CON NOVENTA Y UN CENTAVO.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(41,157,080.91)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LUZDERY PENA RUIZ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27 11-19 P2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GENOVA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24852688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1488211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1,174,967.00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VEINTE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CINCO MIL TRESCIENTOS OCHENTA Y TRES PESOS CON SETENTA Y OCHO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(20,605,383.78)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CESAR JULIO RAMIREZ GUZMAN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6 # 15-49 BRR EL NEPAL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CHINCHINA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1054993115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1478714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PAULO CESAR RAMIREZ MURILLO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32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324,062.00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VEINTITRES MIL OCHOCIENTOS CINCUENTA Y SEIS PESOS CON SESENTA Y</w:t>
      </w:r>
      <w:r>
        <w:rPr>
          <w:rFonts w:ascii="Times" w:hAnsi="Times" w:eastAsia="Times"/>
          <w:b/>
          <w:i w:val="0"/>
          <w:color w:val="000000"/>
          <w:sz w:val="24"/>
        </w:rPr>
        <w:t>OCHO CENTAVOS. PESOS MLC ******** (3,423,856.68)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PAULO CESAR RAMIREZ MURILLO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20A # 29-23 BR. LAS GAVIOTAS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1054993115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1478714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324,062.00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VEINTITRES MIL OCHOCIENTOS CINCUENTA Y SEIS PESOS CON SESENTA Y</w:t>
      </w:r>
      <w:r>
        <w:rPr>
          <w:rFonts w:ascii="Times" w:hAnsi="Times" w:eastAsia="Times"/>
          <w:b/>
          <w:i w:val="0"/>
          <w:color w:val="000000"/>
          <w:sz w:val="24"/>
        </w:rPr>
        <w:t>OCHO CENTAVOS. PESOS MLC ******** (3,423,856.68)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LUZ DORY QUEBRADA DE QUEBRADA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LAS BRISAS ETAPA 3 # 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41892206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1476301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434,583.00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NOVENTA Y OCHO MIL CUATROCIENTOS TREINTA Y CUATRO PESOS CON</w:t>
      </w:r>
      <w:r>
        <w:rPr>
          <w:rFonts w:ascii="Times" w:hAnsi="Times" w:eastAsia="Times"/>
          <w:b/>
          <w:i w:val="0"/>
          <w:color w:val="000000"/>
          <w:sz w:val="24"/>
        </w:rPr>
        <w:t>NOVENTA Y CINCO CENTAVOS. PESOS MLC ******** (2,798,434.95)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ANA MILENA MARIN GARZON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5 N 6-08 P 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ALCALA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24498640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1492192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LUZ DELLY MARIN GARZON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32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421,410.00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CUARENTA Y NUEVE</w:t>
      </w:r>
      <w:r>
        <w:rPr>
          <w:rFonts w:ascii="Times" w:hAnsi="Times" w:eastAsia="Times"/>
          <w:b/>
          <w:i w:val="0"/>
          <w:color w:val="000000"/>
          <w:sz w:val="24"/>
        </w:rPr>
        <w:t>MIL TRESCIENTOS NOVENTA Y SIETE PESOS CON NOVENTA Y SEIS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(2,049,397.96)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LUZ DELLY MARIN GARZON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10 N 14-47 PISO 2 BARRIO POLICARPA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QUIMBAYA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24498640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1492192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421,410.00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CUARENTA Y NUEVE</w:t>
      </w:r>
      <w:r>
        <w:rPr>
          <w:rFonts w:ascii="Times" w:hAnsi="Times" w:eastAsia="Times"/>
          <w:b/>
          <w:i w:val="0"/>
          <w:color w:val="000000"/>
          <w:sz w:val="24"/>
        </w:rPr>
        <w:t>MIL TRESCIENTOS NOVENTA Y SIETE PESOS CON NOVENTA Y SEIS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(2,049,397.96)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HEBERTH QUINTERO ALZATE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22 B # 2A - 36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16358103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1484011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782,073.00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VEINTIUN MIL SETECIENTOS SETENTA Y NUEVE PESOS CON VEINTIOCHO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(6,821,779.28)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ALCIRA AROCA DE ALVAREZ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VEREDA ILAMA CASA BALCON BLANCO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RESTREPO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31106012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1485084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307,849.00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QUINIENTOS CUATRO MIL</w:t>
      </w:r>
      <w:r>
        <w:rPr>
          <w:rFonts w:ascii="Times" w:hAnsi="Times" w:eastAsia="Times"/>
          <w:b/>
          <w:i w:val="0"/>
          <w:color w:val="000000"/>
          <w:sz w:val="24"/>
        </w:rPr>
        <w:t>OCHOCIENTOS VEINTICINCO PESOS CON VEINTIOCHO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(1,504,825.28)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TERESA DE JESUS BLANCO DE SIERRA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36 # 13 A 18 B/ GUADALUPE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91441187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1485589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SANDRO SIERRA BLANCO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 mora de</w:t>
      </w:r>
      <w:r>
        <w:rPr>
          <w:rFonts w:ascii="Times" w:hAnsi="Times" w:eastAsia="Times"/>
          <w:b w:val="0"/>
          <w:i w:val="0"/>
          <w:color w:val="000000"/>
          <w:sz w:val="24"/>
        </w:rPr>
        <w:t>32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528,802.00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TREINTA Y SEIS MIL</w:t>
      </w:r>
      <w:r>
        <w:rPr>
          <w:rFonts w:ascii="Times" w:hAnsi="Times" w:eastAsia="Times"/>
          <w:b/>
          <w:i w:val="0"/>
          <w:color w:val="000000"/>
          <w:sz w:val="24"/>
        </w:rPr>
        <w:t>SETECIENTOS CINCUENTA PESOS CON SESENTA Y SIETE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(5,036,750.67)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SANDRO SIERRA BLANCO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14 N 36-43 BARRIO GUADALUPE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91441187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1485589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528,802.00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TREINTA Y SEIS MIL</w:t>
      </w:r>
      <w:r>
        <w:rPr>
          <w:rFonts w:ascii="Times" w:hAnsi="Times" w:eastAsia="Times"/>
          <w:b/>
          <w:i w:val="0"/>
          <w:color w:val="000000"/>
          <w:sz w:val="24"/>
        </w:rPr>
        <w:t>SETECIENTOS CINCUENTA PESOS CON SESENTA Y SIETE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(5,036,750.67)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JUAN ALBERTO TORRES ALZATE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10 # 10 - 40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VITERBO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9993735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1485291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526,563.00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SETENTA Y OCHO MIL OCHOCIENTOS TREINTA Y UN PESOS CON OCHENTA Y</w:t>
      </w:r>
      <w:r>
        <w:rPr>
          <w:rFonts w:ascii="Times" w:hAnsi="Times" w:eastAsia="Times"/>
          <w:b/>
          <w:i w:val="0"/>
          <w:color w:val="000000"/>
          <w:sz w:val="24"/>
        </w:rPr>
        <w:t>OCHO CENTAVOS. PESOS MLC ******** (3,578,831.88)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NESTOR IVAN FRANCO LOAIZA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9 N 4-25 LA PISTA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CHINCHINA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75144963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1482918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488,966.00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OCHENTA Y SIETE MIL NOVECIENTOS CATORCE PESOS CON OCHENTA Y OCHO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(3,687,914.88)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HERIBERTO HELI HENAO VANEGAS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VDA NARANJAL FINCA EL TESORO LA MORALIA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10538786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1488721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192,302.00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SETECIENTOS TREINTA Y CUATRO MIL</w:t>
      </w:r>
      <w:r>
        <w:rPr>
          <w:rFonts w:ascii="Times" w:hAnsi="Times" w:eastAsia="Times"/>
          <w:b/>
          <w:i w:val="0"/>
          <w:color w:val="000000"/>
          <w:sz w:val="24"/>
        </w:rPr>
        <w:t>SEISCIENTOS TREINTA Y SIETE PESOS CON NOVENTA Y SEIS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(734,637.96)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BIBIANA GUTIERREZ CARDONA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1 CS 8 LOS GUAMOS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1022924871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1478085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359,845.00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QUINIENTOS VEINTIOCHO MIL</w:t>
      </w:r>
      <w:r>
        <w:rPr>
          <w:rFonts w:ascii="Times" w:hAnsi="Times" w:eastAsia="Times"/>
          <w:b/>
          <w:i w:val="0"/>
          <w:color w:val="000000"/>
          <w:sz w:val="24"/>
        </w:rPr>
        <w:t>SETECIENTOS OCHENTA Y SEIS PESOS CON CINCUENTA Y CUATRO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(528,786.54)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ALBA ROCIO GUTIERREZ ECHEVERRI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KM 3 VIA CIRCASIA CASA 26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41900435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1490773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1,979,916.00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VEINTIUN MILLONES NOVENTA Y UN</w:t>
      </w:r>
      <w:r>
        <w:rPr>
          <w:rFonts w:ascii="Times" w:hAnsi="Times" w:eastAsia="Times"/>
          <w:b/>
          <w:i w:val="0"/>
          <w:color w:val="000000"/>
          <w:sz w:val="24"/>
        </w:rPr>
        <w:t>MIL CIENTO NOVENTA Y SIETE PESOS CON CINCUENTA Y DOS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(21,091,197.52)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ERIKA YULIANA GARCIA CARDONA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2 CASA 26 CAMPESTRE 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1088005050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1484157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365,718.00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CIENTO SESENTA</w:t>
      </w:r>
      <w:r>
        <w:rPr>
          <w:rFonts w:ascii="Times" w:hAnsi="Times" w:eastAsia="Times"/>
          <w:b/>
          <w:i w:val="0"/>
          <w:color w:val="000000"/>
          <w:sz w:val="24"/>
        </w:rPr>
        <w:t>Y UN MIL SETECIENTOS VEINTIOCHO PESOS CON VEINTIDOS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(4,161,728.22)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DOUGAR OCAMPO PENA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 FACHADA MNZ 18 CS 03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7544529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1489079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221,264.00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SEISCIENTOS SETENTA Y</w:t>
      </w:r>
      <w:r>
        <w:rPr>
          <w:rFonts w:ascii="Times" w:hAnsi="Times" w:eastAsia="Times"/>
          <w:b/>
          <w:i w:val="0"/>
          <w:color w:val="000000"/>
          <w:sz w:val="24"/>
        </w:rPr>
        <w:t>SEIS MIL SETECIENTOS TRES PESOS CON SETENTA Y SEIS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(1,676,703.76)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ELFIDIA DEL SOCORRO HERNANDEZ TAPASCO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LA PRADERA CLL 21 # 21-40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24930450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1488096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317,415.00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TREINTA Y CINCO MIL CIENTO CUARENTA Y DOS PESOS CON SIETE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(3,535,142.07)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DALADIER JARAMILLO MONTOYA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GRANJA EL SIJAR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RIOFRIO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6428653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1483495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576,047.00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CUARENTA Y SEIS MIL SESENTA Y TRES PESOS CON NOVENTA Y DOS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(4,246,063.92)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ALDEBIER LOPEZ CORTES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5TA B # 7B-46 LA PRIMAVERA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15989082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1487446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1,364,123.00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DIECIOCHO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SETENTA Y DOS MIL NOVECIENTOS NOVENTA Y CINCO PESOS CON SESENTA Y</w:t>
      </w:r>
      <w:r>
        <w:rPr>
          <w:rFonts w:ascii="Times" w:hAnsi="Times" w:eastAsia="Times"/>
          <w:b/>
          <w:i w:val="0"/>
          <w:color w:val="000000"/>
          <w:sz w:val="24"/>
        </w:rPr>
        <w:t>SIETE CENTAVOS. PESOS MLC ******** (18,672,995.67)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SORBELLA PALOMINO MOJICA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14 # 24 - 11 B/ EL JARDIN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66718987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1489823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533,107.00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NOVENTA Y OCHO MIL TRESCIENTOS SESENTA Y SIETE PESOS CON CINCUENTA</w:t>
      </w:r>
      <w:r>
        <w:rPr>
          <w:rFonts w:ascii="Times" w:hAnsi="Times" w:eastAsia="Times"/>
          <w:b/>
          <w:i w:val="0"/>
          <w:color w:val="000000"/>
          <w:sz w:val="24"/>
        </w:rPr>
        <w:t>Y DOS CENTAVOS. PESOS MLC ******** (5,498,367.52)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OLGA LUCIA HERNANDEZ DELGADO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1B # 4 - 24 B/ JORGE HERRERA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 PEDRO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66719456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1489119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343,199.00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CUARENTA Y OCHO MIL TRESCIENTOS TRECE PESOS CON CUARENTA Y CINCO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(4,748,313.45)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GREGORIO DUQUE GIRALDO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CLLE 13 # 5E-98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14898187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1487258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243,987.00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NOVECIENTOS OCHENTA</w:t>
      </w:r>
      <w:r>
        <w:rPr>
          <w:rFonts w:ascii="Times" w:hAnsi="Times" w:eastAsia="Times"/>
          <w:b/>
          <w:i w:val="0"/>
          <w:color w:val="000000"/>
          <w:sz w:val="24"/>
        </w:rPr>
        <w:t>Y SEIS MIL DOSCIENTOS DIEZ PESOS CON DIECIOCHO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(1,986,210.18)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LILIANA OSPINA HERRERA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COOPERATIVO MZ D CS 19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41915566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1486417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422,052.00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CINCO MIL SEISCIENTOS NOVENTA Y NUEVE PESOS CON CINCUENTA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(4,705,699.50)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MARCO AURELIO MUNOZ CARDONA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KR 27 A N 17-54 SANTA ROSA DE CABAL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18592211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1488389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1,371,164.00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DIECINUEVE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CINCUENTA Y DOS MIL OCHOCIENTOS NOVENTA Y CINCO PESOS CON</w:t>
      </w:r>
      <w:r>
        <w:rPr>
          <w:rFonts w:ascii="Times" w:hAnsi="Times" w:eastAsia="Times"/>
          <w:b/>
          <w:i w:val="0"/>
          <w:color w:val="000000"/>
          <w:sz w:val="24"/>
        </w:rPr>
        <w:t>DIECISIETE CENTAVOS. PESOS MLC ******** (19,252,895.17)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ANDRES FELIPE AGUILAR DUARTE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47 BIS NUMERO 39 39 BARRIO JUAN PABLO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PALMIRA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14695326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1492198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659,828.00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TRESCIENTOS CINCO</w:t>
      </w:r>
      <w:r>
        <w:rPr>
          <w:rFonts w:ascii="Times" w:hAnsi="Times" w:eastAsia="Times"/>
          <w:b/>
          <w:i w:val="0"/>
          <w:color w:val="000000"/>
          <w:sz w:val="24"/>
        </w:rPr>
        <w:t>MIL SEISCIENTOS VEINTICINCO PESOS CON TREINTA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3,305,625.30)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ANDRES FELIPE AGUILAR DUARTE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47 BIS NUMERO 39 39 BARRIO JUAN PABLO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PALMIRA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14695326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1477234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4,393,925.00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CUARENTA Y CUATRO MILLONES</w:t>
      </w:r>
      <w:r>
        <w:rPr>
          <w:rFonts w:ascii="Times" w:hAnsi="Times" w:eastAsia="Times"/>
          <w:b/>
          <w:i w:val="0"/>
          <w:color w:val="000000"/>
          <w:sz w:val="24"/>
        </w:rPr>
        <w:t>QUINIENTOS CINCUENTA Y UN MIL NOVECIENTOS CINCUENTA Y DOS PESOS</w:t>
      </w:r>
      <w:r>
        <w:rPr>
          <w:rFonts w:ascii="Times" w:hAnsi="Times" w:eastAsia="Times"/>
          <w:b/>
          <w:i w:val="0"/>
          <w:color w:val="000000"/>
          <w:sz w:val="24"/>
        </w:rPr>
        <w:t>CON DOS CENTAVOS. PESOS MLC ******** (44,551,952.02)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MIGUEL ANDRES TRIVINO BONILLA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TANAMBI TORRE 3 APTO 104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QUIMBAYA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1143860166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1481204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RICARDO ARBOLEDA DOMINGUEZ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31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247,831.00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NOVENTA Y NUEVE MIL CIENTO OCHENTA Y CINCO PESOS CON OCHO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(2,499,185.08)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RICARDO ARBOLEDA DOMINGUEZ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 LAURELES MZ 6 CASA 2 2DO PISO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QUIMBAYA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1143860166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1481204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247,831.00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NOVENTA Y NUEVE MIL CIENTO OCHENTA Y CINCO PESOS CON OCHO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(2,499,185.08)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MALLORY SAHMARA LOAIZA CALDERON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9 NBO 7-44 LOCAL 8 GALERIA MIRADOR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FILANDIA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1005253316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1491072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177,433.00</w:t>
      </w:r>
    </w:p>
    <w:p>
      <w:pPr>
        <w:autoSpaceDN w:val="0"/>
        <w:autoSpaceDE w:val="0"/>
        <w:widowControl/>
        <w:spacing w:line="276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NOVECIENTOS DIECISEIS</w:t>
      </w:r>
      <w:r>
        <w:rPr>
          <w:rFonts w:ascii="Times" w:hAnsi="Times" w:eastAsia="Times"/>
          <w:b/>
          <w:i w:val="0"/>
          <w:color w:val="000000"/>
          <w:sz w:val="24"/>
        </w:rPr>
        <w:t>MIL VEINTISEIS PESOS CON DOS CENTAVOS. PESOS MLC ******** (1,916,026.02)</w:t>
      </w:r>
    </w:p>
    <w:p>
      <w:pPr>
        <w:autoSpaceDN w:val="0"/>
        <w:autoSpaceDE w:val="0"/>
        <w:widowControl/>
        <w:spacing w:line="270" w:lineRule="exact" w:before="2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2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236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DERLY LLANIRA GARCIA ALVAREZ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5B #7-46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24731725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1490704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282,311.00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SESENTA Y SEIS MIL</w:t>
      </w:r>
      <w:r>
        <w:rPr>
          <w:rFonts w:ascii="Times" w:hAnsi="Times" w:eastAsia="Times"/>
          <w:b/>
          <w:i w:val="0"/>
          <w:color w:val="000000"/>
          <w:sz w:val="24"/>
        </w:rPr>
        <w:t>QUINIENTOS CINCUENTA PESOS CON NOVENTA Y SEIS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(2,066,550.96)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LINA MARIA VARGAS OROZCO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14 N 7.22 PISO 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CHINCHINA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30354619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1484134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555,339.00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TRECE MIL</w:t>
      </w:r>
      <w:r>
        <w:rPr>
          <w:rFonts w:ascii="Times" w:hAnsi="Times" w:eastAsia="Times"/>
          <w:b/>
          <w:i w:val="0"/>
          <w:color w:val="000000"/>
          <w:sz w:val="24"/>
        </w:rPr>
        <w:t>SEISCIENTOS DIECISEIS PESOS CON CINCUENTA Y CUATRO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(3,013,616.54)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RAUL QUINTERO CORTES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4 NO 5-58 CEILAN BOMBEROS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BUGALAGRANDE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2517559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1479999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383,137.00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SESENTA Y UN MIL NOVECIENTOS VEINTISEIS PESOS CON TREINTA Y SEIS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(3,461,926.36)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JOHN ROOSEVELT GALLEGO BUENO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CALLEJON EL DELIRIO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6428578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1488454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251,517.00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NOVECIENTOS CUATRO MIL</w:t>
      </w:r>
      <w:r>
        <w:rPr>
          <w:rFonts w:ascii="Times" w:hAnsi="Times" w:eastAsia="Times"/>
          <w:b/>
          <w:i w:val="0"/>
          <w:color w:val="000000"/>
          <w:sz w:val="24"/>
        </w:rPr>
        <w:t>SEISCIENTOS SETENTA Y TRES PESOS CON CUATRO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(904,673.04)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GINA JULIANA HERRERA ZAMUDIO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46 # 30 - 01 B/ LOMITAS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1016024664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1488261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1,163,487.00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CINCUENTA MIL NOVECIENTOS SETENTA Y NUEVE PESOS CON OCHENTA Y SEIS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(4,750,979.86)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LA TEBAIDA,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RICARDO LONDONO VELASQUEZ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ARRAYANES MZ 2 CASA 9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7550141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1482631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266,151.00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VEINTICINCO MIL TRESCIENTOS VEINTIOCHO PESOS CON NOVENTA Y CINCO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(2,325,328.95)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JHON JAIRO CANON CASTANO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24A 9 37 BRR CORBONES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7562372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1482629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456,707.00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NOVENTA MIL DOSCIENTOS SESENTA Y DOS PESOS CON SESENTA Y TRES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(4,490,262.63)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ALBERTO SIMON BONILLA FERREIRA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19 19 42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1094962872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1468973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MANUEL FELIPE ESPINOSA PATINO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31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1,339,227.00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TRESCIENTOS TREINTA Y</w:t>
      </w:r>
      <w:r>
        <w:rPr>
          <w:rFonts w:ascii="Times" w:hAnsi="Times" w:eastAsia="Times"/>
          <w:b/>
          <w:i w:val="0"/>
          <w:color w:val="000000"/>
          <w:sz w:val="24"/>
        </w:rPr>
        <w:t>NUEVE MIL DOSCIENTOS VEINTISEIS PESOS CON VEINTIDOS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(1,339,226.22)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MANUEL FELIPE ESPINOSA PATINO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21 #35-45 BRR LAS AMERICAS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1094962872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1468973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1,339,227.00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TRESCIENTOS TREINTA Y</w:t>
      </w:r>
      <w:r>
        <w:rPr>
          <w:rFonts w:ascii="Times" w:hAnsi="Times" w:eastAsia="Times"/>
          <w:b/>
          <w:i w:val="0"/>
          <w:color w:val="000000"/>
          <w:sz w:val="24"/>
        </w:rPr>
        <w:t>NUEVE MIL DOSCIENTOS VEINTISEIS PESOS CON VEINTIDOS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(1,339,226.22)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LISANDRO COBOS HENAO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16 19-59 BRR LA FLORIDA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18495692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1476777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738,857.00</w:t>
      </w:r>
    </w:p>
    <w:p>
      <w:pPr>
        <w:autoSpaceDN w:val="0"/>
        <w:autoSpaceDE w:val="0"/>
        <w:widowControl/>
        <w:spacing w:line="276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CIENTO DIECISEIS MIL</w:t>
      </w:r>
      <w:r>
        <w:rPr>
          <w:rFonts w:ascii="Times" w:hAnsi="Times" w:eastAsia="Times"/>
          <w:b/>
          <w:i w:val="0"/>
          <w:color w:val="000000"/>
          <w:sz w:val="24"/>
        </w:rPr>
        <w:t>PESOS CON CERO CENTAVOS. PESOS MLC ******** (2,116,000.00)</w:t>
      </w:r>
    </w:p>
    <w:p>
      <w:pPr>
        <w:autoSpaceDN w:val="0"/>
        <w:autoSpaceDE w:val="0"/>
        <w:widowControl/>
        <w:spacing w:line="270" w:lineRule="exact" w:before="2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2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236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NURY MAYERLY MONTEALEGRE CARRILLO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CIUDAD DORADA MZ 13 CASA 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1094881579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1490954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202,626.00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OCHENTA Y DOS MIL OCHOCIENTOS CUARENTA Y CINCO PESOS CON</w:t>
      </w:r>
      <w:r>
        <w:rPr>
          <w:rFonts w:ascii="Times" w:hAnsi="Times" w:eastAsia="Times"/>
          <w:b/>
          <w:i w:val="0"/>
          <w:color w:val="000000"/>
          <w:sz w:val="24"/>
        </w:rPr>
        <w:t>CUARENTA Y SEIS CENTAVOS. PESOS MLC ******** (4,582,845.46)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CARTAGO,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RUBEN DARIO RAMIREZ PALACIO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41A 1I 40 QUIRAMA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CARTAGO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6134239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1489689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LUIS ALBERTO HINCAPIE PARRA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30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590,621.00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DIECIOCHO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CUARENTA MIL CUATROCIENTOS ONCE PESOS CON CINCUENTA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(18,740,411.50)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CARTAGO,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ALBERTO HINCAPIE PARRA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MORAVIA VEREDA EL CAFE FINCA EL RECUERDO ANSERMANUEVO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ANSERMANUEVO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6134239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1489689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590,621.00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DIECIOCHO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CUARENTA MIL CUATROCIENTOS ONCE PESOS CON CINCUENTA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(18,740,411.50)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WILFREDO CALVO CRUZ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10 CS 221 VILLA ELIZA CUBA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15919717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1489633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285,011.00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NOVENTA Y NUEVE MIL CUATROCIENTOS SETENTA PESOS CON VEINTE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(6,899,470.20)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YERLIN ANDRES BERMUDEZ GOMEZ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LA ADIELA MZ 17 CASA 15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1094911188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1491262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1,093,549.00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CUARENTA Y DOS MILLONES NUEVE</w:t>
      </w:r>
      <w:r>
        <w:rPr>
          <w:rFonts w:ascii="Times" w:hAnsi="Times" w:eastAsia="Times"/>
          <w:b/>
          <w:i w:val="0"/>
          <w:color w:val="000000"/>
          <w:sz w:val="24"/>
        </w:rPr>
        <w:t>MIL CIENTO CUARENTA Y SIETE PESOS CON CINCO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(42,009,147.05)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UBEIMAR CASTRILLON PENA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17 11-03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RESTREPO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94268909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1487117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431,859.00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DOCE MILLONES CUARENTA Y UN MIL</w:t>
      </w:r>
      <w:r>
        <w:rPr>
          <w:rFonts w:ascii="Times" w:hAnsi="Times" w:eastAsia="Times"/>
          <w:b/>
          <w:i w:val="0"/>
          <w:color w:val="000000"/>
          <w:sz w:val="24"/>
        </w:rPr>
        <w:t>OCHOCIENTOS TREINTA Y CUATRO PESOS CON CUARENTA Y CINCO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(12,041,834.45)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LA UNION,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JOHN ALEXANDER BALLESTEROS SALDARRIAGA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VDA VERGEL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VERSALLES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1087490361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1486883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70,676.00</w:t>
      </w:r>
    </w:p>
    <w:p>
      <w:pPr>
        <w:autoSpaceDN w:val="0"/>
        <w:autoSpaceDE w:val="0"/>
        <w:widowControl/>
        <w:spacing w:line="276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OCHOCIENTOS OCHENTA Y OCHO MIL</w:t>
      </w:r>
      <w:r>
        <w:rPr>
          <w:rFonts w:ascii="Times" w:hAnsi="Times" w:eastAsia="Times"/>
          <w:b/>
          <w:i w:val="0"/>
          <w:color w:val="000000"/>
          <w:sz w:val="24"/>
        </w:rPr>
        <w:t>SEIS PESOS CON OCHENTA Y SIETE CENTAVOS. PESOS MLC ******** (888,006.87)</w:t>
      </w:r>
    </w:p>
    <w:p>
      <w:pPr>
        <w:autoSpaceDN w:val="0"/>
        <w:autoSpaceDE w:val="0"/>
        <w:widowControl/>
        <w:spacing w:line="270" w:lineRule="exact" w:before="2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2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236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JEDITH CARDENAS BARRETO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5 # 1 - 42 B/ JORGE HERRERA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 PEDRO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38791373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1486471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189,612.00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SESENTA Y UN MIL NOVECIENTOS CUARENTA Y DOS PESOS CON OCHENTA Y</w:t>
      </w:r>
      <w:r>
        <w:rPr>
          <w:rFonts w:ascii="Times" w:hAnsi="Times" w:eastAsia="Times"/>
          <w:b/>
          <w:i w:val="0"/>
          <w:color w:val="000000"/>
          <w:sz w:val="24"/>
        </w:rPr>
        <w:t>OCHO CENTAVOS. PESOS MLC ******** (3,861,942.88)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YULI VIVIANA ROJAS ALZATE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FINCA EL PLACER VEREDA ALTA FLOR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1113308281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1489345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191,032.00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NUEVE MIL TRESCIENTOS SESENTA Y SIETE PESOS CON CINCUENTA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(4,809,367.50)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CARTAGO,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ALBA LIGIA TORO JIMENEZ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17 # 3-34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CARTAGO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38892805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1488216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397,606.00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OCHENTA MIL NOVECIENTOS CUARENTA Y OCHO PESOS CON NOVENTA Y</w:t>
      </w:r>
      <w:r>
        <w:rPr>
          <w:rFonts w:ascii="Times" w:hAnsi="Times" w:eastAsia="Times"/>
          <w:b/>
          <w:i w:val="0"/>
          <w:color w:val="000000"/>
          <w:sz w:val="24"/>
        </w:rPr>
        <w:t>NUEVE CENTAVOS. PESOS MLC ******** (6,780,948.99)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IBAGUE,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ESPERANZA CAPERA CUELLAR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5 PLAZA DEL JARDIN PUESTOS 359 Y 350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IBAGUE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65746728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1487926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317,931.00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NOVENTA Y OCHO MIL SETECIENTOS OCHENTA Y SEIS PESOS CON 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(2,798,786.09)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LUZ MERY GONZALEZ ARIAS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21 B # 5-21 BRR PORVENIR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CHINCHINA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30352702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1466565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407,448.00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QUINIENTOS VEINTITRES MIL</w:t>
      </w:r>
      <w:r>
        <w:rPr>
          <w:rFonts w:ascii="Times" w:hAnsi="Times" w:eastAsia="Times"/>
          <w:b/>
          <w:i w:val="0"/>
          <w:color w:val="000000"/>
          <w:sz w:val="24"/>
        </w:rPr>
        <w:t>QUINIENTOS CINCUENTA Y SEIS PESOS CON NOVENTA Y NUEVE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(523,556.99)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ALBERTO SIERRA ESCOBAR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ALFONSO LOPEZ MZ D CASA 23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75069783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1475491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334,879.00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TREINTA Y TRES MIL NOVECIENTOS SESENTA Y TRES PESOS CON SETENTA Y</w:t>
      </w:r>
      <w:r>
        <w:rPr>
          <w:rFonts w:ascii="Times" w:hAnsi="Times" w:eastAsia="Times"/>
          <w:b/>
          <w:i w:val="0"/>
          <w:color w:val="000000"/>
          <w:sz w:val="24"/>
        </w:rPr>
        <w:t>NUEVE CENTAVOS. PESOS MLC ******** (4,233,963.79)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ALEJANDRA GRANADA ZAPATA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EL RECREO MZ H CASA 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41908484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1489247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392,815.00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SETECIENTOS SETENTA Y</w:t>
      </w:r>
      <w:r>
        <w:rPr>
          <w:rFonts w:ascii="Times" w:hAnsi="Times" w:eastAsia="Times"/>
          <w:b/>
          <w:i w:val="0"/>
          <w:color w:val="000000"/>
          <w:sz w:val="24"/>
        </w:rPr>
        <w:t>UN MIL CUATROCIENTOS NOVENTA Y SEIS PESOS CON VEINTISIETE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(1,771,496.27)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ALEJANDRA GRANADA ZAPATA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EL RECREO MZ H CASA 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41908484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1490957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2,104,132.00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VEINTINUEVE MILLONES</w:t>
      </w:r>
      <w:r>
        <w:rPr>
          <w:rFonts w:ascii="Times" w:hAnsi="Times" w:eastAsia="Times"/>
          <w:b/>
          <w:i w:val="0"/>
          <w:color w:val="000000"/>
          <w:sz w:val="24"/>
        </w:rPr>
        <w:t>NOVECIENTOS TREINTA MIL OCHOCIENTOS QUINCE PESOS CON CINCUENTA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(29,930,815.50)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6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ALEJANDRA GRANADA ZAPATA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EL RECREO MZ H CASA 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41908484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1490951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1,147,561.00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DIECISEIS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NOVENTA Y DOS MIL QUINIENTOS SETENTA Y SIETE PESOS CON OCHENTA Y</w:t>
      </w:r>
      <w:r>
        <w:rPr>
          <w:rFonts w:ascii="Times" w:hAnsi="Times" w:eastAsia="Times"/>
          <w:b/>
          <w:i w:val="0"/>
          <w:color w:val="000000"/>
          <w:sz w:val="24"/>
        </w:rPr>
        <w:t>TRES CENTAVOS. PESOS MLC ******** (16,592,577.83)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VICTOR ALFONSO SALAZAR AMARILES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CON CAMINOS DEL CAMPO MZ 1 BLOQUE C CASA 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1094929385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1490959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138,377.00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SETENTA Y DOS MIL</w:t>
      </w:r>
      <w:r>
        <w:rPr>
          <w:rFonts w:ascii="Times" w:hAnsi="Times" w:eastAsia="Times"/>
          <w:b/>
          <w:i w:val="0"/>
          <w:color w:val="000000"/>
          <w:sz w:val="24"/>
        </w:rPr>
        <w:t>SETENTA Y SEIS PESOS CON VEINTIUN CENTAVO.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2,072,076.21)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VICTOR ALFONSO SALAZAR AMARILES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CON CAMINOS DEL CAMPO MZ 1 BLOQUE C CASA 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1094929385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1490946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218,938.00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SETENTA Y CUATRO MIL SESENTA Y CUATRO PESOS CON SESENTA Y CUATRO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(3,274,064.64)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LINA MARCELA AGUIRRE VANEGAS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10 # 40-12 APTO 202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1088331266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1490384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333,465.00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OCHENTA Y DOS MIL DOSCIENTOS OCHENTA Y CUATRO PESOS CON CUARENTA</w:t>
      </w:r>
      <w:r>
        <w:rPr>
          <w:rFonts w:ascii="Times" w:hAnsi="Times" w:eastAsia="Times"/>
          <w:b/>
          <w:i w:val="0"/>
          <w:color w:val="000000"/>
          <w:sz w:val="24"/>
        </w:rPr>
        <w:t>Y NUEVE CENTAVOS. PESOS MLC ******** (5,682,284.49)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0" w:lineRule="exact" w:before="5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OMAR SILVA TORRES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AV CALLE 32 13-83 TORRE 3 APTO 602 EDIFICIO BABARO BRR PARQUE CENTRAL</w:t>
      </w:r>
      <w:r>
        <w:rPr>
          <w:rFonts w:ascii="Times" w:hAnsi="Times" w:eastAsia="Times"/>
          <w:b/>
          <w:i w:val="0"/>
          <w:color w:val="000000"/>
          <w:sz w:val="24"/>
        </w:rPr>
        <w:t>BAVARIA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BOGOTA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7528787</w:t>
      </w:r>
    </w:p>
    <w:p>
      <w:pPr>
        <w:autoSpaceDN w:val="0"/>
        <w:autoSpaceDE w:val="0"/>
        <w:widowControl/>
        <w:spacing w:line="320" w:lineRule="exact" w:before="4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1491695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427,714.00</w:t>
      </w:r>
    </w:p>
    <w:p>
      <w:pPr>
        <w:autoSpaceDN w:val="0"/>
        <w:autoSpaceDE w:val="0"/>
        <w:widowControl/>
        <w:spacing w:line="278" w:lineRule="exact" w:before="268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NOVECIENTOS</w:t>
      </w:r>
      <w:r>
        <w:rPr>
          <w:rFonts w:ascii="Times" w:hAnsi="Times" w:eastAsia="Times"/>
          <w:b/>
          <w:i w:val="0"/>
          <w:color w:val="000000"/>
          <w:sz w:val="24"/>
        </w:rPr>
        <w:t>CINCUENTA Y OCHO MIL DOSCIENTOS NOVENTA Y UN PESOS CON CUARENTA Y</w:t>
      </w:r>
      <w:r>
        <w:rPr>
          <w:rFonts w:ascii="Times" w:hAnsi="Times" w:eastAsia="Times"/>
          <w:b/>
          <w:i w:val="0"/>
          <w:color w:val="000000"/>
          <w:sz w:val="24"/>
        </w:rPr>
        <w:t>CUATRO CENTAVOS. PESOS MLC ******** (1,958,291.44)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70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4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2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96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EVELIO ZAPATA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BARRIO COLINA CENTRO KR 25A 15-14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4523403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1490804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155,783.00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SETECIENTOS VEINTISEIS</w:t>
      </w:r>
      <w:r>
        <w:rPr>
          <w:rFonts w:ascii="Times" w:hAnsi="Times" w:eastAsia="Times"/>
          <w:b/>
          <w:i w:val="0"/>
          <w:color w:val="000000"/>
          <w:sz w:val="24"/>
        </w:rPr>
        <w:t>MIL SEISCIENTOS NOVENTA Y CUATRO PESOS CON VEINTIOCHO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(1,726,694.28)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DIEGO FERNANDO ROJAS ALZATE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FINCA LA ESMERALDA - VEREDA ALTA FLOR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1113307502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1489165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272,784.00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OCHO MIL OCHOCIENTOS VEINTIUN PESOS CON CUARENTA Y DOS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(4,708,821.42)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GLORIA ESTELLA VILLARAGA ZAPATA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19 # 17 - 58 B/ LA MARIA TRUJILLO - VALLE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TRUJILLO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29186320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1487787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671,644.00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CUARENTA Y NUEVE MIL TRESCIENTOS VEINTE PESOS CON CINCUENTA Y UN</w:t>
      </w:r>
      <w:r>
        <w:rPr>
          <w:rFonts w:ascii="Times" w:hAnsi="Times" w:eastAsia="Times"/>
          <w:b/>
          <w:i w:val="0"/>
          <w:color w:val="000000"/>
          <w:sz w:val="24"/>
        </w:rPr>
        <w:t>CENTAVO. PESOS MLC ******** (6,849,320.51)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MILTON DAZA VASQUEZ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10 # 7AE -11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10474483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1488988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638,239.00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SETENTA Y DOS MIL NOVENTA Y OCHO PESOS CON CINCUENTA Y CINCO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(8,972,098.55)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ORLANDO GAITAN HOYOS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BARRIO VILLA CELMIRA MZ A CASA 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9777738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1486769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209,940.00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SETECIENTOS CUATRO</w:t>
      </w:r>
      <w:r>
        <w:rPr>
          <w:rFonts w:ascii="Times" w:hAnsi="Times" w:eastAsia="Times"/>
          <w:b/>
          <w:i w:val="0"/>
          <w:color w:val="000000"/>
          <w:sz w:val="24"/>
        </w:rPr>
        <w:t>MIL SETECIENTOS OCHENTA PESOS CON SESENTA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2,704,780.60)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ALBEIRO JIMENEZ MARTINEZ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27 C # 17-40 BRR FRANCISCO LONDONO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1107036419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1486518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ANA CRISTINA RENDON GRAJALES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33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559,920.00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CIENTO DOCE MIL</w:t>
      </w:r>
      <w:r>
        <w:rPr>
          <w:rFonts w:ascii="Times" w:hAnsi="Times" w:eastAsia="Times"/>
          <w:b/>
          <w:i w:val="0"/>
          <w:color w:val="000000"/>
          <w:sz w:val="24"/>
        </w:rPr>
        <w:t>NOVECIENTOS TREINTA Y CUATRO PESOS CON CUARENTA Y UN CENTAVO.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(6,112,934.41)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ANA CRISTINA RENDON GRAJALES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23B # 19-42 5TA ETAPA BR. LA HERMOSA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1107036419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1486518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559,920.00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CIENTO DOCE MIL</w:t>
      </w:r>
      <w:r>
        <w:rPr>
          <w:rFonts w:ascii="Times" w:hAnsi="Times" w:eastAsia="Times"/>
          <w:b/>
          <w:i w:val="0"/>
          <w:color w:val="000000"/>
          <w:sz w:val="24"/>
        </w:rPr>
        <w:t>NOVECIENTOS TREINTA Y CUATRO PESOS CON CUARENTA Y UN CENTAVO.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(6,112,934.41)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IVETH DANIELA VANEGAS DELGADO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31 C # 14-23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1115086940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1486343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381,454.00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VEINTITRES MIL</w:t>
      </w:r>
      <w:r>
        <w:rPr>
          <w:rFonts w:ascii="Times" w:hAnsi="Times" w:eastAsia="Times"/>
          <w:b/>
          <w:i w:val="0"/>
          <w:color w:val="000000"/>
          <w:sz w:val="24"/>
        </w:rPr>
        <w:t>QUINIENTOS SESENTA Y DOS PESOS CON CINCUENTA Y TRES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(3,023,562.53)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DIANA MARIA NINO BUITRAGO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VDA LA CEIBA FCA VILLA DIANA, PUEBLO TAPAO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MONTENEGRO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66849412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1486954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164,085.00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OCHOCIENTOS CINCUENTA Y UN MIL</w:t>
      </w:r>
      <w:r>
        <w:rPr>
          <w:rFonts w:ascii="Times" w:hAnsi="Times" w:eastAsia="Times"/>
          <w:b/>
          <w:i w:val="0"/>
          <w:color w:val="000000"/>
          <w:sz w:val="24"/>
        </w:rPr>
        <w:t>QUINIENTOS NOVENTA Y UN PESOS CON SESENTA Y UN CENTAVO.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(851,591.61)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CARLOS ARTURO MONTOYA CANO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2 CS 10 LC 1 SAMARIA 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18603967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1486082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297,758.00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SETENTA Y UN MIL</w:t>
      </w:r>
      <w:r>
        <w:rPr>
          <w:rFonts w:ascii="Times" w:hAnsi="Times" w:eastAsia="Times"/>
          <w:b/>
          <w:i w:val="0"/>
          <w:color w:val="000000"/>
          <w:sz w:val="24"/>
        </w:rPr>
        <w:t>OCHOCIENTOS QUINCE PESOS CON NOVENTA Y CUATRO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(1,071,815.94)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ALDEMAR ANTONIO MOTATO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BARRIO EL PROGRESO QUINTAS DEL JARDIN COLONIAL CASA 9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9868228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1484603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HAROLD ANDRES BERMUDEZ GONZALEZ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33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440,520.00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OCHENTA Y TRES MIL SETECIENTOS DOS PESOS CON OCHENTA Y TRES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(4,483,702.83)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HAROLD ANDRES BERMUDEZ GONZALEZ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DIAGONAL 12 CS 45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9868228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1484603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440,520.00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OCHENTA Y TRES MIL SETECIENTOS DOS PESOS CON OCHENTA Y TRES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(4,483,702.83)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OMAR DE JESUS ALVIZ HERNANDEZ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VEREDA LA PATRIA FINCA LA TATIANA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PALESTINA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1054993609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1483600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CLINTON EMILIO ALVIZ GONZALEZ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33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817,125.00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OCHENTA Y CUATRO MIL OCHOCIENTOS DIEZ PESOS CON NOVENTA Y DOS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(8,584,810.92)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CLINTON EMILIO ALVIZ GONZALEZ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3 32-07 SAN CAMILO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1054993609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1483600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817,125.00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OCHENTA Y CUATRO MIL OCHOCIENTOS DIEZ PESOS CON NOVENTA Y DOS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(8,584,810.92)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DAVID ESTEBAN RODRIGUEZ GUEVARA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27 D # 76-31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1010092345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1483547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481,246.00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SESENTA Y OCHO MIL CUATROCIENTOS SETENTA Y CINCO PESOS CON</w:t>
      </w:r>
      <w:r>
        <w:rPr>
          <w:rFonts w:ascii="Times" w:hAnsi="Times" w:eastAsia="Times"/>
          <w:b/>
          <w:i w:val="0"/>
          <w:color w:val="000000"/>
          <w:sz w:val="24"/>
        </w:rPr>
        <w:t>VEINTIDOS CENTAVOS. PESOS MLC ******** (2,768,475.22)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GLORIA HELENNY CEBALLOS GAVIRIA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53 # 18-54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40727607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1481105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STELLA GAVIRIA ALCALDE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 mora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 </w:t>
      </w:r>
      <w:r>
        <w:rPr>
          <w:rFonts w:ascii="Times" w:hAnsi="Times" w:eastAsia="Times"/>
          <w:b w:val="0"/>
          <w:i w:val="0"/>
          <w:color w:val="000000"/>
          <w:sz w:val="24"/>
        </w:rPr>
        <w:t>33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1,357,980.00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QUINCE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NOVENTA Y SIETE MIL CIENTO NOVENTA Y CINCO PESOS CON SETENTA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(15,597,195.70)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STELLA GAVIRIA ALCALDE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53 # 18 54 2 PISO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40727607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1481105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1,357,980.00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QUINCE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NOVENTA Y SIETE MIL CIENTO NOVENTA Y CINCO PESOS CON SETENTA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(15,597,195.70)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JESUS ALBERTO VERGARA TORO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VERDUM ET 1 CARRERA 15 N 9 51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CHINCHINA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15908956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1482291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257,469.00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SESENTA Y TRES MIL OCHOCIENTOS VEINTE PESOS CON CUARENTA Y 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(2,463,820.49)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LEIDY JOHANNA LOPEZ UNAS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CGTO SALONICA CASA 1 - 38 B/ ENTRE RIOS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RIOFRIO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29786362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1482220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450,823.00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CUARENTA Y TRES MIL DOSCIENTOS OCHENTA Y CINCO PESOS CON CINCO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(4,343,285.05)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LUZ MIRIAM MONTOYA POSSO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CRR 19 # 19 - 66 CENTRO TRUJILLO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TRUJILLO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66729338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1478039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472,286.00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SEISCIENTOS SETENTA Y</w:t>
      </w:r>
      <w:r>
        <w:rPr>
          <w:rFonts w:ascii="Times" w:hAnsi="Times" w:eastAsia="Times"/>
          <w:b/>
          <w:i w:val="0"/>
          <w:color w:val="000000"/>
          <w:sz w:val="24"/>
        </w:rPr>
        <w:t>SEIS MIL NOVECIENTOS CATORCE PESOS CON OCHENTA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1,676,914.80)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DORA ESTEFANY NINO CALDAS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23 NO. 18N-03 URB PALMARES DE ALAMEDA MZ C CASA 8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1094929007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1480711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1,529,982.00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DIECINUEVE MILLONES</w:t>
      </w:r>
      <w:r>
        <w:rPr>
          <w:rFonts w:ascii="Times" w:hAnsi="Times" w:eastAsia="Times"/>
          <w:b/>
          <w:i w:val="0"/>
          <w:color w:val="000000"/>
          <w:sz w:val="24"/>
        </w:rPr>
        <w:t>CUATROCIENTOS CUARENTA Y CINCO MIL CUATROCIENTOS VEINTICINCO</w:t>
      </w:r>
      <w:r>
        <w:rPr>
          <w:rFonts w:ascii="Times" w:hAnsi="Times" w:eastAsia="Times"/>
          <w:b/>
          <w:i w:val="0"/>
          <w:color w:val="000000"/>
          <w:sz w:val="24"/>
        </w:rPr>
        <w:t>PESOS CON TREINTA Y TRES CENTAVOS. PESOS MLC ******** (19,445,425.33)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SILVIA PATRICIA LOPEZ LAYOS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13 N 6 E -58 BARRIO PIZAMO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1088262752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1490702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YEISON FERNANDO RODAS SANCHEZ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33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472,352.00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NOVECIENTOS SESENTA</w:t>
      </w:r>
      <w:r>
        <w:rPr>
          <w:rFonts w:ascii="Times" w:hAnsi="Times" w:eastAsia="Times"/>
          <w:b/>
          <w:i w:val="0"/>
          <w:color w:val="000000"/>
          <w:sz w:val="24"/>
        </w:rPr>
        <w:t>MIL CUATROCIENTOS CUARENTA PESOS CON CUARENTA Y CUATRO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(1,960,440.44)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YEISON FERNANDO RODAS SANCHEZ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MANZANA 11 CASA 14 MONTE BONITO DOSQUEBRADAS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1088262752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1490702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472,352.00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NOVECIENTOS SESENTA</w:t>
      </w:r>
      <w:r>
        <w:rPr>
          <w:rFonts w:ascii="Times" w:hAnsi="Times" w:eastAsia="Times"/>
          <w:b/>
          <w:i w:val="0"/>
          <w:color w:val="000000"/>
          <w:sz w:val="24"/>
        </w:rPr>
        <w:t>MIL CUATROCIENTOS CUARENTA PESOS CON CUARENTA Y CUATRO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(1,960,440.44)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SILVIA PATRICIA LOPEZ LAYOS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13 N 6 E -58 BARRIO PIZAMO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1088262752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1476121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YEISON FERNANDO RODAS SANCHEZ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33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287,459.00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SETENTA Y OCHO MIL QUINIENTOS TREINTA Y SEIS PESOS CON CUARENTA Y</w:t>
      </w:r>
      <w:r>
        <w:rPr>
          <w:rFonts w:ascii="Times" w:hAnsi="Times" w:eastAsia="Times"/>
          <w:b/>
          <w:i w:val="0"/>
          <w:color w:val="000000"/>
          <w:sz w:val="24"/>
        </w:rPr>
        <w:t>CUATRO CENTAVOS. PESOS MLC ******** (3,878,536.44)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YEISON FERNANDO RODAS SANCHEZ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MANZANA 11 CASA 14 MONTE BONITO DOSQUEBRADAS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1088262752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1476121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287,459.00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SETENTA Y OCHO MIL QUINIENTOS TREINTA Y SEIS PESOS CON CUARENTA Y</w:t>
      </w:r>
      <w:r>
        <w:rPr>
          <w:rFonts w:ascii="Times" w:hAnsi="Times" w:eastAsia="Times"/>
          <w:b/>
          <w:i w:val="0"/>
          <w:color w:val="000000"/>
          <w:sz w:val="24"/>
        </w:rPr>
        <w:t>CUATRO CENTAVOS. PESOS MLC ******** (3,878,536.44)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SILVIA PATRICIA LOPEZ LAYOS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13 N 6 E -58 BARRIO PIZAMO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1088262752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1476119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YEISON FERNANDO RODAS SANCHEZ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33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2,048,757.00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TREINTA Y DOS MILLONES</w:t>
      </w:r>
      <w:r>
        <w:rPr>
          <w:rFonts w:ascii="Times" w:hAnsi="Times" w:eastAsia="Times"/>
          <w:b/>
          <w:i w:val="0"/>
          <w:color w:val="000000"/>
          <w:sz w:val="24"/>
        </w:rPr>
        <w:t>DOSCIENTOS OCHENTA MIL OCHOCIENTOS SETENTA Y OCHO PESOS CON SEIS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(32,280,878.06)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YEISON FERNANDO RODAS SANCHEZ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MANZANA 11 CASA 14 MONTE BONITO DOSQUEBRADAS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1088262752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1476119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2,048,757.00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TREINTA Y DOS MILLONES</w:t>
      </w:r>
      <w:r>
        <w:rPr>
          <w:rFonts w:ascii="Times" w:hAnsi="Times" w:eastAsia="Times"/>
          <w:b/>
          <w:i w:val="0"/>
          <w:color w:val="000000"/>
          <w:sz w:val="24"/>
        </w:rPr>
        <w:t>DOSCIENTOS OCHENTA MIL OCHOCIENTOS SETENTA Y OCHO PESOS CON SEIS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(32,280,878.06)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FABIOLA GOMEZ ARIAS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VEREDA EL LEMBO - FINCA LA ELVIRA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1093226038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1473583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LEONARDO MORALES LOPEZ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33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482,569.00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CINCUENTA Y TRES MIL SEISCIENTOS SETENTA PESOS CON CERO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(2,853,670.00)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LEONARDO MORALES LOPEZ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27 # 17-19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1093226038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1473583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482,569.00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CINCUENTA Y TRES MIL SEISCIENTOS SETENTA PESOS CON CERO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(2,853,670.00)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MARIO AUGUSTO MORENO VELEZ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CR4 # 3 -24 ARAUCA CALDAS BARRIO CENTRO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PALESTINA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10267686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1469794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489,746.00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OCHOCIENTOS NOVENTA</w:t>
      </w:r>
      <w:r>
        <w:rPr>
          <w:rFonts w:ascii="Times" w:hAnsi="Times" w:eastAsia="Times"/>
          <w:b/>
          <w:i w:val="0"/>
          <w:color w:val="000000"/>
          <w:sz w:val="24"/>
        </w:rPr>
        <w:t>Y SIETE MIL QUINIENTOS NOVENTA Y DOS PESOS CON CUARENTA Y CINCO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(1,897,592.45)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JULIAN ANDRES DIAZ JARAMILLO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1A # 7-66 BARRIO VILLA DEL SOL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BOLIVAR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1114120912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1489378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331,196.00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NOVENTA Y UN MIL OCHOCIENTOS TREINTA Y DOS PESOS CON SETENTA Y</w:t>
      </w:r>
      <w:r>
        <w:rPr>
          <w:rFonts w:ascii="Times" w:hAnsi="Times" w:eastAsia="Times"/>
          <w:b/>
          <w:i w:val="0"/>
          <w:color w:val="000000"/>
          <w:sz w:val="24"/>
        </w:rPr>
        <w:t>NUEVE CENTAVOS. PESOS MLC ******** (2,491,832.79)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JUAN DAVID PELAEZ GALLON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11 CS 8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18520010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1485704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WALTER MAURICIO PACHECO CHICA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33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583,295.00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SIETE MIL DOSCIENTOS OCHENTA Y DOS PESOS CON SETENTA Y UN CENTAVO.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(4,207,282.71)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WALTER MAURICIO PACHECO CHICA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10 A # 52 D 47 BULEVAR NORTE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18520010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1485704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583,295.00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SIETE MIL DOSCIENTOS OCHENTA Y DOS PESOS CON SETENTA Y UN CENTAVO.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(4,207,282.71)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EUGENIA OSPINA CORTES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30 BIS N 12 50 BR PINARES SEGUNDO PISO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25174713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1476330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225,992.00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TREINTA Y NUEVE MIL</w:t>
      </w:r>
      <w:r>
        <w:rPr>
          <w:rFonts w:ascii="Times" w:hAnsi="Times" w:eastAsia="Times"/>
          <w:b/>
          <w:i w:val="0"/>
          <w:color w:val="000000"/>
          <w:sz w:val="24"/>
        </w:rPr>
        <w:t>SETECIENTOS VEINTIDOS PESOS CON SETENTA Y UN CENTAVO.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(2,039,722.71)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DIOSELINA LOPEZ ALVARAN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MANZANA 2 CASA 33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VILLAMARIA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30292284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1490528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697,402.00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SIETE MILLONES CINCUENTA Y DOS</w:t>
      </w:r>
      <w:r>
        <w:rPr>
          <w:rFonts w:ascii="Times" w:hAnsi="Times" w:eastAsia="Times"/>
          <w:b/>
          <w:i w:val="0"/>
          <w:color w:val="000000"/>
          <w:sz w:val="24"/>
        </w:rPr>
        <w:t>MIL SETECIENTOS CINCO PESOS CON CUATRO CENTAVOS.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7,052,705.04)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ALBERTO TORO CARDONA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15 # 8 B 31 CS 25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4579692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1490402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452,188.00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CINCUENTA Y CINCO MIL CUATROCIENTOS OCHENTA Y CUATRO PESOS CON</w:t>
      </w:r>
      <w:r>
        <w:rPr>
          <w:rFonts w:ascii="Times" w:hAnsi="Times" w:eastAsia="Times"/>
          <w:b/>
          <w:i w:val="0"/>
          <w:color w:val="000000"/>
          <w:sz w:val="24"/>
        </w:rPr>
        <w:t>CINCUENTA Y SIETE CENTAVOS. PESOS MLC ******** (5,755,484.57)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BLANCA LIBIA CROES PEREZ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18 BIS 22-18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37249663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1487714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953,334.00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CUARENTA Y CINCO MIL DOSCIENTOS OCHENTA Y OCHO PESOS CON DOS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(5,745,288.02)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RADAMES CRUZ GUEVARA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19 CALLE 43 #18-65 BLOQUE 4 APTO 402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18393049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1486501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1,692,720.00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VEINTISIETE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SESENTA Y OCHO MIL DOSCIENTOS NOVENTA Y UN PESOS CON TRECE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(27,568,291.13)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RADAMES CRUZ GUEVARA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19 CALLE 43 #18-65 BLOQUE 4 APTO 402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18393049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1486503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564,526.00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NUEVE MILLONES CIENTO OCHENTA Y</w:t>
      </w:r>
      <w:r>
        <w:rPr>
          <w:rFonts w:ascii="Times" w:hAnsi="Times" w:eastAsia="Times"/>
          <w:b/>
          <w:i w:val="0"/>
          <w:color w:val="000000"/>
          <w:sz w:val="24"/>
        </w:rPr>
        <w:t>NUEVE MIL SETECIENTOS QUINCE PESOS CON SETENTA Y UN CENTAVO.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(9,189,715.71)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ENRIQUE LANCHEROS BETANCOURTH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B/ VILLA QUINDIO MZ K CASA 32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9801447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1486403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520,193.00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TREINTA Y TRES MIL SETECIENTOS CUARENTA PESOS CON CINCUENTA Y SEIS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(4,633,740.56)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HECTOR LOAIZA CORTES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BARRIO LA UNION MZ 10 CASA 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7511390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1484550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409,332.00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SETECIENTOS SETENTA Y</w:t>
      </w:r>
      <w:r>
        <w:rPr>
          <w:rFonts w:ascii="Times" w:hAnsi="Times" w:eastAsia="Times"/>
          <w:b/>
          <w:i w:val="0"/>
          <w:color w:val="000000"/>
          <w:sz w:val="24"/>
        </w:rPr>
        <w:t>DOS MIL TRESCIENTOS SESENTA Y NUEVE PESOS CON SESENTA Y TRES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(1,772,369.63)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JAIME LOPEZ YATE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8 # 3 - 27 BARRIO EL OBRERO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BUGALAGRANDE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6200162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1482065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250,378.00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SETECIENTOS SESENTA Y</w:t>
      </w:r>
      <w:r>
        <w:rPr>
          <w:rFonts w:ascii="Times" w:hAnsi="Times" w:eastAsia="Times"/>
          <w:b/>
          <w:i w:val="0"/>
          <w:color w:val="000000"/>
          <w:sz w:val="24"/>
        </w:rPr>
        <w:t>SEIS MIL NOVECIENTOS DIECISEIS PESOS CON TRECE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1,766,916.13)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VICTOR ALFONSO LEON MENESES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 BIS # 20-67 LAS VERANERAS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14800821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1482822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677,609.00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VEINTIOCHO MIL CUATROCIENTOS SESENTA Y NUEVE PESOS CON SETENTA Y</w:t>
      </w:r>
      <w:r>
        <w:rPr>
          <w:rFonts w:ascii="Times" w:hAnsi="Times" w:eastAsia="Times"/>
          <w:b/>
          <w:i w:val="0"/>
          <w:color w:val="000000"/>
          <w:sz w:val="24"/>
        </w:rPr>
        <w:t>DOS CENTAVOS. PESOS MLC ******** (6,928,469.72)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ORLANDO BARBOSA GARCIA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CERROS DE PUERTO ASIS MZ 10 CASA 16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CARTAGO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91427165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1484383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245,518.00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VEINTICUATRO MIL QUINIENTOS OCHENTA Y UN PESOS CON OCHENTA Y</w:t>
      </w:r>
      <w:r>
        <w:rPr>
          <w:rFonts w:ascii="Times" w:hAnsi="Times" w:eastAsia="Times"/>
          <w:b/>
          <w:i w:val="0"/>
          <w:color w:val="000000"/>
          <w:sz w:val="24"/>
        </w:rPr>
        <w:t>NUEVE CENTAVOS. PESOS MLC ******** (2,924,581.89)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ORLANDO BARBOSA GARCIA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CERROS DE PUERTO ASIS MZ 10 CASA 16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CARTAGO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91427165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1479967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707,664.00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NOVENTA Y SEIS MIL SETECIENTOS UN PESOS CON DIECISEIS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(6,596,701.16)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REINALDO OROZCO LOAIZA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37 # 30-12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CALARCA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18396997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1477809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787,160.00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VEINTE MIL CUATROCIENTOS DIEZ PESOS CON CUARENTA Y TRES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(5,920,410.43)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REINALDO OROZCO LOAIZA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37 # 30-12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CALARCA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18396997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1477808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500,730.00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SESENTA Y SIETE MIL SEISCIENTOS CINCUENTA Y SEIS PESOS CON NOVENTA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(3,767,656.90)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PATRICIA CASTANO DE ECHEVERRI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15 19AN-41 BRR. LAURELES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41890888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1470295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354,628.00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QUINIENTOS NOVENTA Y DOS MIL</w:t>
      </w:r>
      <w:r>
        <w:rPr>
          <w:rFonts w:ascii="Times" w:hAnsi="Times" w:eastAsia="Times"/>
          <w:b/>
          <w:i w:val="0"/>
          <w:color w:val="000000"/>
          <w:sz w:val="24"/>
        </w:rPr>
        <w:t>DOSCIENTOS DIECINUEVE PESOS CON OCHENTA Y CINCO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(592,219.85)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ISMAEL CRUZ RIOS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CAMPO ALEGRE - TULUA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14795111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1476697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379,753.00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NOVECIENTOS OCHO MIL</w:t>
      </w:r>
      <w:r>
        <w:rPr>
          <w:rFonts w:ascii="Times" w:hAnsi="Times" w:eastAsia="Times"/>
          <w:b/>
          <w:i w:val="0"/>
          <w:color w:val="000000"/>
          <w:sz w:val="24"/>
        </w:rPr>
        <w:t>TRESCIENTOS OCHENTA Y DOS PESOS CON OCHENTA Y NUEVE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(908,382.89)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MIGUEL RICARDO ARIAS ORTEGA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VEREDA ZABALETAS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RESTREPO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1114388926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1489342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443,133.00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SETENTA Y CINCO MIL QUINIENTOS NOVENTA Y NUEVE PESOS CON SESENTA Y</w:t>
      </w:r>
      <w:r>
        <w:rPr>
          <w:rFonts w:ascii="Times" w:hAnsi="Times" w:eastAsia="Times"/>
          <w:b/>
          <w:i w:val="0"/>
          <w:color w:val="000000"/>
          <w:sz w:val="24"/>
        </w:rPr>
        <w:t>CINCO CENTAVOS. PESOS MLC ******** (3,775,599.65)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HECTOR FABIAN MARIN HERNANDEZ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VEREDA EL CONTROL CASA MAYA CR 3 POSTE 32-2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RIOFRIO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1112298733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1484972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549,827.00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TRECE MIL OCHOCIENTOS NOVENTA Y DOS PESOS CON SETENTA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(5,313,892.70)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JORGE ADRIAN GONZALEZ RIOS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BARRIO OSCAR DANILO MANZANA A CASA # 13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PALESTINA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18419576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1484799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170,377.00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CUATROCIENTOS DIECISEIS MIL</w:t>
      </w:r>
      <w:r>
        <w:rPr>
          <w:rFonts w:ascii="Times" w:hAnsi="Times" w:eastAsia="Times"/>
          <w:b/>
          <w:i w:val="0"/>
          <w:color w:val="000000"/>
          <w:sz w:val="24"/>
        </w:rPr>
        <w:t>TRESCIENTOS NOVENTA Y SIETE PESOS CON DOCE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416,397.12)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GABRIEL ESTRADA GONZALEZ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75#19A-27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10226674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1488495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782,257.00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CUATRO MIL CUATROCIENTOS VEINTISIETE PESOS CON NOVENTA Y CUATRO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(6,904,427.94)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HECTOR ALBEIRO AGUDELO CARDENAS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64 # 64 A 32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10249120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1484207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341,708.00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VEINTISEIS MIL SEISCIENTOS SESENTA Y NUEVE PESOS CON OCHO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(4,726,669.08)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CHRISTIAN ANDRES GONZALEZ MONTANO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28 # 24 - 67 BRR. LINARES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1093221883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1482898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367,228.00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SETECIENTOS CUARENTA</w:t>
      </w:r>
      <w:r>
        <w:rPr>
          <w:rFonts w:ascii="Times" w:hAnsi="Times" w:eastAsia="Times"/>
          <w:b/>
          <w:i w:val="0"/>
          <w:color w:val="000000"/>
          <w:sz w:val="24"/>
        </w:rPr>
        <w:t>Y TRES MIL SETECIENTOS NOVENTA Y CUATRO PESOS CON TRES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(1,743,794.03)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IBAGUE,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DIANA PATRICIA ARCINIEGAS PEREZ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5 CS 6 BRR NAZARETH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IBAGUE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1110475763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1482855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605,212.00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SEISCIENTOS CINCO MIL</w:t>
      </w:r>
      <w:r>
        <w:rPr>
          <w:rFonts w:ascii="Times" w:hAnsi="Times" w:eastAsia="Times"/>
          <w:b/>
          <w:i w:val="0"/>
          <w:color w:val="000000"/>
          <w:sz w:val="24"/>
        </w:rPr>
        <w:t>NOVECIENTOS VEINTINUEVE PESOS CON SETENTA Y TRES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(605,929.73)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IBAGUE,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STELLA MORALES DE PENAGOS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SUPER MZ 6 MZ 1 CS 13 BRR LOS TUNJOS 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IBAGUE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28891732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1482809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296,173.00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CUATROCIENTOS</w:t>
      </w:r>
      <w:r>
        <w:rPr>
          <w:rFonts w:ascii="Times" w:hAnsi="Times" w:eastAsia="Times"/>
          <w:b/>
          <w:i w:val="0"/>
          <w:color w:val="000000"/>
          <w:sz w:val="24"/>
        </w:rPr>
        <w:t>VEINTICINCO MIL CUATROCIENTOS SETENTA Y OCHO PESOS CON DOS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(1,425,478.02)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CARLOS ALBERTO LONDONO MOLANO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BARRIO GUADUALES ETAPA 1 MZ E CS 32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CALARCA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18397350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1490102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576,658.00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SEISCIENTOS CINCUENTA</w:t>
      </w:r>
      <w:r>
        <w:rPr>
          <w:rFonts w:ascii="Times" w:hAnsi="Times" w:eastAsia="Times"/>
          <w:b/>
          <w:i w:val="0"/>
          <w:color w:val="000000"/>
          <w:sz w:val="24"/>
        </w:rPr>
        <w:t>Y CINCO MIL TRESCIENTOS SESENTA Y SIETE PESOS CON CUARENTA Y CINCO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(1,655,367.45)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CELMIRA NARANJO DE REINOSO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VDA BARCELONA ALTA FINCA BORINQUE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18416907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1478264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FERDINANDO REINOSO NARANJO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33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5,631,684.00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SETENTA Y OCHO MILLONES CIENTO</w:t>
      </w:r>
      <w:r>
        <w:rPr>
          <w:rFonts w:ascii="Times" w:hAnsi="Times" w:eastAsia="Times"/>
          <w:b/>
          <w:i w:val="0"/>
          <w:color w:val="000000"/>
          <w:sz w:val="24"/>
        </w:rPr>
        <w:t>OCHENTA MIL CUATROCIENTOS NOVENTA Y OCHO PESOS CON VEINTISIETE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(78,180,498.27)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FERDINANDO REINOSO NARANJO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CON BOSQUE DE PALERMO BLOQUE 5 APTO 301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18416907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1478264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5,631,684.00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SETENTA Y OCHO MILLONES CIENTO</w:t>
      </w:r>
      <w:r>
        <w:rPr>
          <w:rFonts w:ascii="Times" w:hAnsi="Times" w:eastAsia="Times"/>
          <w:b/>
          <w:i w:val="0"/>
          <w:color w:val="000000"/>
          <w:sz w:val="24"/>
        </w:rPr>
        <w:t>OCHENTA MIL CUATROCIENTOS NOVENTA Y OCHO PESOS CON VEINTISIETE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(78,180,498.27)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BLANCA NORA SOTO LOAIZA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BARRIO COVISERQ MZ B CASA 3 CORREGIMIENTO DE BARCELONA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CALARCA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38560104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1479699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1,103,384.00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CIENTO CUATRO MIL</w:t>
      </w:r>
      <w:r>
        <w:rPr>
          <w:rFonts w:ascii="Times" w:hAnsi="Times" w:eastAsia="Times"/>
          <w:b/>
          <w:i w:val="0"/>
          <w:color w:val="000000"/>
          <w:sz w:val="24"/>
        </w:rPr>
        <w:t>SEISCIENTOS CINCUENTA Y SEIS PESOS CON NOVENTA Y NUEVE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(1,104,656.99)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JOHN ASPRILLA MENA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DIAGONAL 25 OESTE 3 OE BIS -17 B/LOS TOLUES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31839459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46352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MARIA MIRYAM ASPRILLA MENA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33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32,338.00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TREINTA Y DOS MIL TRESCIENTOS</w:t>
      </w:r>
      <w:r>
        <w:rPr>
          <w:rFonts w:ascii="Times" w:hAnsi="Times" w:eastAsia="Times"/>
          <w:b/>
          <w:i w:val="0"/>
          <w:color w:val="000000"/>
          <w:sz w:val="24"/>
        </w:rPr>
        <w:t>TREINTA Y SIETE PESOS CON DIECINUEVE CENTAVOS.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32,337.19)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MIRYAM ASPRILLA MENA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4 W # 20-18 B/ NUEVO FARFAN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31839459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46352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 usted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32,338.00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TREINTA Y DOS MIL TRESCIENTOS</w:t>
      </w:r>
      <w:r>
        <w:rPr>
          <w:rFonts w:ascii="Times" w:hAnsi="Times" w:eastAsia="Times"/>
          <w:b/>
          <w:i w:val="0"/>
          <w:color w:val="000000"/>
          <w:sz w:val="24"/>
        </w:rPr>
        <w:t>TREINTA Y SIETE PESOS CON DIECINUEVE CENTAVOS.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32,337.19)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LIBIA TERESA LASSO CARDONA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23 # 14 - 46 MARACAIBO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38795207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1475847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505,416.00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CUATROCIENTOS</w:t>
      </w:r>
      <w:r>
        <w:rPr>
          <w:rFonts w:ascii="Times" w:hAnsi="Times" w:eastAsia="Times"/>
          <w:b/>
          <w:i w:val="0"/>
          <w:color w:val="000000"/>
          <w:sz w:val="24"/>
        </w:rPr>
        <w:t>NOVENTA Y UN MIL DOSCIENTOS VEINTICINCO PESOS CON CUARENTA Y SEIS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(1,491,225.46)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GUILLERMO SALAZAR VASQUEZ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15 #7-32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1094886255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1480602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493,331.00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CUARENTA Y NUEVE MIL SETECIENTOS OCHENTA PESOS CON TREINTA Y UN</w:t>
      </w:r>
      <w:r>
        <w:rPr>
          <w:rFonts w:ascii="Times" w:hAnsi="Times" w:eastAsia="Times"/>
          <w:b/>
          <w:i w:val="0"/>
          <w:color w:val="000000"/>
          <w:sz w:val="24"/>
        </w:rPr>
        <w:t>CENTAVO. PESOS MLC ******** (2,449,780.31)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GUILLERMO SALAZAR VASQUEZ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15 #7-32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1094886255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1475098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289,508.00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CUATROCIENTOS DOS</w:t>
      </w:r>
      <w:r>
        <w:rPr>
          <w:rFonts w:ascii="Times" w:hAnsi="Times" w:eastAsia="Times"/>
          <w:b/>
          <w:i w:val="0"/>
          <w:color w:val="000000"/>
          <w:sz w:val="24"/>
        </w:rPr>
        <w:t>MIL NOVECIENTOS OCHO PESOS CON VEINTISIETE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(2,402,908.27)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ALEXANDER LOPEZ TAMAYO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22 NO. 5 -16 BRR PORTAL DEL BOSQUE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CHINCHINA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75076636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1470270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315,394.00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QUINIENTOS VEINTIOCHO MIL</w:t>
      </w:r>
      <w:r>
        <w:rPr>
          <w:rFonts w:ascii="Times" w:hAnsi="Times" w:eastAsia="Times"/>
          <w:b/>
          <w:i w:val="0"/>
          <w:color w:val="000000"/>
          <w:sz w:val="24"/>
        </w:rPr>
        <w:t>NOVECIENTOS TRES PESOS CON OCHENTA Y TRES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(528,903.83)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ALBERTO GRAJALES PATINO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BELEN CL 12 #14-59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 UNION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94275646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1469716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557,787.00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SEISCIENTOS OCHENTA Y CINCO MIL</w:t>
      </w:r>
      <w:r>
        <w:rPr>
          <w:rFonts w:ascii="Times" w:hAnsi="Times" w:eastAsia="Times"/>
          <w:b/>
          <w:i w:val="0"/>
          <w:color w:val="000000"/>
          <w:sz w:val="24"/>
        </w:rPr>
        <w:t>CIENTO NOVENTA Y TRES PESOS CON CINCO CENTAVOS.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685,193.05)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EDILSON DE JESUS ESCUDERO LONDONO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CODELMAR 1 MZ B CS 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18599921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1487024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1,362,206.00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DIECIOCHO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CATORCE MIL CIENTO VEINTINUEVE PESOS CON TRES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(18,214,129.03)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LA TEBAIDA,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PEMBERTY VELASQUEZ VARGAS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G CASA 2 LA ISABELA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CAICEDONIA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6145437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1491199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69,033.00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QUINIENTOS NOVENTA Y TRES MIL</w:t>
      </w:r>
      <w:r>
        <w:rPr>
          <w:rFonts w:ascii="Times" w:hAnsi="Times" w:eastAsia="Times"/>
          <w:b/>
          <w:i w:val="0"/>
          <w:color w:val="000000"/>
          <w:sz w:val="24"/>
        </w:rPr>
        <w:t>CIENTO NOVENTA Y TRES PESOS CON SESENTA Y UN CENTAVO.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(593,193.61)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RUBEN DARIO RODAS CHINGATE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54#10-66 APTO 901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BOGOTA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7538207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1487069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RUBEN DARIO RODAS VILLEGAS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33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9,164,127.00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DOSCIENTOS CINCO MILLONES</w:t>
      </w:r>
      <w:r>
        <w:rPr>
          <w:rFonts w:ascii="Times" w:hAnsi="Times" w:eastAsia="Times"/>
          <w:b/>
          <w:i w:val="0"/>
          <w:color w:val="000000"/>
          <w:sz w:val="24"/>
        </w:rPr>
        <w:t>OCHOCIENTOS DOS MIL CUATROCIENTOS TREINTA Y CINCO PESOS CON</w:t>
      </w:r>
      <w:r>
        <w:rPr>
          <w:rFonts w:ascii="Times" w:hAnsi="Times" w:eastAsia="Times"/>
          <w:b/>
          <w:i w:val="0"/>
          <w:color w:val="000000"/>
          <w:sz w:val="24"/>
        </w:rPr>
        <w:t>CUARENTA Y NUEVE CENTAVOS. PESOS MLC ******** (205,802,435.49)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OLMA ROCIO CHINGATE HERRERA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TORRES DE ALCAZAR BL 7 APTO 103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7538207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1487069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RUBEN DARIO RODAS VILLEGAS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33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9,164,127.00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DOSCIENTOS CINCO MILLONES</w:t>
      </w:r>
      <w:r>
        <w:rPr>
          <w:rFonts w:ascii="Times" w:hAnsi="Times" w:eastAsia="Times"/>
          <w:b/>
          <w:i w:val="0"/>
          <w:color w:val="000000"/>
          <w:sz w:val="24"/>
        </w:rPr>
        <w:t>OCHOCIENTOS DOS MIL CUATROCIENTOS TREINTA Y CINCO PESOS CON</w:t>
      </w:r>
      <w:r>
        <w:rPr>
          <w:rFonts w:ascii="Times" w:hAnsi="Times" w:eastAsia="Times"/>
          <w:b/>
          <w:i w:val="0"/>
          <w:color w:val="000000"/>
          <w:sz w:val="24"/>
        </w:rPr>
        <w:t>CUARENTA Y NUEVE CENTAVOS. PESOS MLC ******** (205,802,435.49)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RUBEN DARIO RODAS VILLEGAS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TORRES DE ALCAZAR BL 7 APTO 103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7538207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1487069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9,164,127.00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DOSCIENTOS CINCO MILLONES</w:t>
      </w:r>
      <w:r>
        <w:rPr>
          <w:rFonts w:ascii="Times" w:hAnsi="Times" w:eastAsia="Times"/>
          <w:b/>
          <w:i w:val="0"/>
          <w:color w:val="000000"/>
          <w:sz w:val="24"/>
        </w:rPr>
        <w:t>OCHOCIENTOS DOS MIL CUATROCIENTOS TREINTA Y CINCO PESOS CON</w:t>
      </w:r>
      <w:r>
        <w:rPr>
          <w:rFonts w:ascii="Times" w:hAnsi="Times" w:eastAsia="Times"/>
          <w:b/>
          <w:i w:val="0"/>
          <w:color w:val="000000"/>
          <w:sz w:val="24"/>
        </w:rPr>
        <w:t>CUARENTA Y NUEVE CENTAVOS. PESOS MLC ******** (205,802,435.49)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HERNAN GIRALDO OSPINA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BAJO CASTILLO 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VILLAMARIA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15895955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1485216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415,840.00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CINCUENTA Y UN MIL QUINIENTOS NOVENTA Y CINCO PESOS CON NOVENTA Y</w:t>
      </w:r>
      <w:r>
        <w:rPr>
          <w:rFonts w:ascii="Times" w:hAnsi="Times" w:eastAsia="Times"/>
          <w:b/>
          <w:i w:val="0"/>
          <w:color w:val="000000"/>
          <w:sz w:val="24"/>
        </w:rPr>
        <w:t>OCHO CENTAVOS. PESOS MLC ******** (5,651,595.98)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FLOR ALBA MUNOZ DE SANCHEZ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23 Y 24 VIA NIAGARA FRENTE AL CAST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29279437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1476867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2,382,603.00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TREINTA MIL CUATROCIENTOS CUARENTA Y CUATRO PESOS CON SIETE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(5,830,444.07)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LUZ MERY QUIROS BETANCOURT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LA CECILIA 1 ETAPA MZ 28 CS 11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41923455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1491710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151,458.00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DOSCIENTOS UN MIL</w:t>
      </w:r>
      <w:r>
        <w:rPr>
          <w:rFonts w:ascii="Times" w:hAnsi="Times" w:eastAsia="Times"/>
          <w:b/>
          <w:i w:val="0"/>
          <w:color w:val="000000"/>
          <w:sz w:val="24"/>
        </w:rPr>
        <w:t>CIENTO CINCUENTA Y DOS PESOS CON DOS CENTAVOS.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1,201,152.02)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CARLINA GANAN DAVILA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BARRIO LAS AMERICAS CRA 32 # 21-31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41960766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1491544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YENID LUCIA WALTEROS GANAN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33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1,649,861.00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CUARENTA Y DOS MILLONES</w:t>
      </w:r>
      <w:r>
        <w:rPr>
          <w:rFonts w:ascii="Times" w:hAnsi="Times" w:eastAsia="Times"/>
          <w:b/>
          <w:i w:val="0"/>
          <w:color w:val="000000"/>
          <w:sz w:val="24"/>
        </w:rPr>
        <w:t>CUATROCIENTOS NOVENTA Y TRES MIL SETECIENTOS OCHENTA Y DOS PESOS</w:t>
      </w:r>
      <w:r>
        <w:rPr>
          <w:rFonts w:ascii="Times" w:hAnsi="Times" w:eastAsia="Times"/>
          <w:b/>
          <w:i w:val="0"/>
          <w:color w:val="000000"/>
          <w:sz w:val="24"/>
        </w:rPr>
        <w:t>CON CINCUENTA Y SEIS CENTAVOS. PESOS MLC ******** (42,493,782.56)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YENID LUCIA WALTEROS GANAN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21 # 8-12 LA CABANA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41960766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1491544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1,649,861.00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CUARENTA Y DOS MILLONES</w:t>
      </w:r>
      <w:r>
        <w:rPr>
          <w:rFonts w:ascii="Times" w:hAnsi="Times" w:eastAsia="Times"/>
          <w:b/>
          <w:i w:val="0"/>
          <w:color w:val="000000"/>
          <w:sz w:val="24"/>
        </w:rPr>
        <w:t>CUATROCIENTOS NOVENTA Y TRES MIL SETECIENTOS OCHENTA Y DOS PESOS</w:t>
      </w:r>
      <w:r>
        <w:rPr>
          <w:rFonts w:ascii="Times" w:hAnsi="Times" w:eastAsia="Times"/>
          <w:b/>
          <w:i w:val="0"/>
          <w:color w:val="000000"/>
          <w:sz w:val="24"/>
        </w:rPr>
        <w:t>CON CINCUENTA Y SEIS CENTAVOS. PESOS MLC ******** (42,493,782.56)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CRISTOBAL GUTIERREZ ARIAS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CCARRERA 15 # 8 -31 LA QUIEBRA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18618077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1490819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JOSE ALEXANDER GUTIERREZ CORREA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33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118,687.00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DOSCIENTOS TREINTA Y CINCO MIL</w:t>
      </w:r>
      <w:r>
        <w:rPr>
          <w:rFonts w:ascii="Times" w:hAnsi="Times" w:eastAsia="Times"/>
          <w:b/>
          <w:i w:val="0"/>
          <w:color w:val="000000"/>
          <w:sz w:val="24"/>
        </w:rPr>
        <w:t>QUINIENTOS CUARENTA Y CINCO PESOS CON VEINTITRES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(235,545.23)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ALEXANDER GUTIERREZ CORREA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15 # 8-31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18618077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1490819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118,687.00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DOSCIENTOS TREINTA Y CINCO MIL</w:t>
      </w:r>
      <w:r>
        <w:rPr>
          <w:rFonts w:ascii="Times" w:hAnsi="Times" w:eastAsia="Times"/>
          <w:b/>
          <w:i w:val="0"/>
          <w:color w:val="000000"/>
          <w:sz w:val="24"/>
        </w:rPr>
        <w:t>QUINIENTOS CUARENTA Y CINCO PESOS CON VEINTITRES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(235,545.23)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JORGE ENRIQUE CORRALES VILLA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24 6-32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ANDALUCIA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1112104752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1490109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EDINSON DANIEL MARIN RIOS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33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973,603.00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DOCE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NOVENTA MIL SEISCIENTOS TREINTA Y OCHO PESOS CON OCHENTA Y OCHO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(12,790,638.88)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EDINSON DANIEL MARIN RIOS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5 # 21 - 49 B/ RICAUTE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ANDALUCIA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1112104752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1490109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973,603.00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DOCE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NOVENTA MIL SEISCIENTOS TREINTA Y OCHO PESOS CON OCHENTA Y OCHO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(12,790,638.88)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JORGE ENRIQUE CORRALES VILLA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24 6-32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ANDALUCIA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1112104752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1490110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EDINSON DANIEL MARIN RIOS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33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618,561.00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SETENTA Y TRES MIL OCHOCIENTOS PESOS CON CATORCE PESOS MLC ********</w:t>
      </w:r>
      <w:r>
        <w:rPr>
          <w:rFonts w:ascii="Times" w:hAnsi="Times" w:eastAsia="Times"/>
          <w:b/>
          <w:i w:val="0"/>
          <w:color w:val="000000"/>
          <w:sz w:val="24"/>
        </w:rPr>
        <w:t>(8,773,800.14)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EDINSON DANIEL MARIN RIOS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5 # 21 - 49 B/ RICAUTE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ANDALUCIA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1112104752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1490110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618,561.00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SETENTA Y TRES MIL OCHOCIENTOS PESOS CON CATORCE PESOS MLC ********</w:t>
      </w:r>
      <w:r>
        <w:rPr>
          <w:rFonts w:ascii="Times" w:hAnsi="Times" w:eastAsia="Times"/>
          <w:b/>
          <w:i w:val="0"/>
          <w:color w:val="000000"/>
          <w:sz w:val="24"/>
        </w:rPr>
        <w:t>(8,773,800.14)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FERNANDO ZULETA GARCIA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18B # 17D-84, MZ 4 CASA 51 BR. NUEVO HORIZONTE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18598604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1490073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284,793.00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NOVENTA Y TRES MIL QUINIENTOS NOVENTA Y CINCO PESOS CON OCHENTA Y</w:t>
      </w:r>
      <w:r>
        <w:rPr>
          <w:rFonts w:ascii="Times" w:hAnsi="Times" w:eastAsia="Times"/>
          <w:b/>
          <w:i w:val="0"/>
          <w:color w:val="000000"/>
          <w:sz w:val="24"/>
        </w:rPr>
        <w:t>UN CENTAVO. PESOS MLC ******** (2,693,595.81)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DANIELA ALEJANDRA RIVERA GRAJALES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17 # 7-47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RESTREPO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1114391080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1490050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444,433.00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OCHENTA Y OCHO MIL OCHOCIENTOS CUARENTA Y TRES PESOS CON SETENTA</w:t>
      </w:r>
      <w:r>
        <w:rPr>
          <w:rFonts w:ascii="Times" w:hAnsi="Times" w:eastAsia="Times"/>
          <w:b/>
          <w:i w:val="0"/>
          <w:color w:val="000000"/>
          <w:sz w:val="24"/>
        </w:rPr>
        <w:t>Y SIETE CENTAVOS. PESOS MLC ******** (4,388,843.77)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BRAYAN STIVEN OSPINA HERNANDEZ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10 #4 - 24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 PEDRO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1114062959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1489858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309,601.00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OCHENTA Y SIETE MIL DOSCIENTOS DIECINUEVE PESOS CON NOVENTA Y SIETE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(4,387,219.97)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CRISTHIAN DAVID VALENCIA VALENCIA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12 # 17-53 B/ COLOMBIA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1088275427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1489537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307,094.00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OCHOCIENTOS DOS</w:t>
      </w:r>
      <w:r>
        <w:rPr>
          <w:rFonts w:ascii="Times" w:hAnsi="Times" w:eastAsia="Times"/>
          <w:b/>
          <w:i w:val="0"/>
          <w:color w:val="000000"/>
          <w:sz w:val="24"/>
        </w:rPr>
        <w:t>MIL DOSCIENTOS OCHENTA Y NUEVE PESOS CON CINCUENTA Y UN CENTAVO.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(2,802,289.51)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MARLEN CRISTINA ARTUNDUAGA PINEDA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COND GERMANIA CASA 36 AV CENTENARIO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41946073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1490958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346,161.00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NOVENTA Y NUEVE MIL CIENTO NOVENTA Y DOS PESOS CON CUARENTA Y SEIS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(5,299,192.46)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HERNANDO VILLEGAS LONDONO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FINCA EL JARDIN - VEREDA LA PRADERA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 PEDRO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94367935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1489683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344,764.00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QUINIENTOS TRES</w:t>
      </w:r>
      <w:r>
        <w:rPr>
          <w:rFonts w:ascii="Times" w:hAnsi="Times" w:eastAsia="Times"/>
          <w:b/>
          <w:i w:val="0"/>
          <w:color w:val="000000"/>
          <w:sz w:val="24"/>
        </w:rPr>
        <w:t>MIL SETECIENTOS SESENTA PESOS CON NOVENTA Y SIETE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(4,503,760.97)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PABLO FAVIAN BURGOS BURBANO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FINCA MONTEBELLO - VEREDA LA JUDEA - CGTO SALONICA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RIOFRIO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87303883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1488894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282,731.00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NOVENTA Y TRES MIL CUATROCIENTOS OCHENTA Y OCHO PESOS CON CINCO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(5,293,488.05)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YHON ALEXANDER MOGOLLON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BARRIO CENTENARIO MZ 15#2 PISO 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MONTENEGRO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18419690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1488377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413,381.00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VEINTISIETE MIL CUATROCIENTOS DIECIOCHO PESOS CON CINCUENTA Y DOS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(3,527,418.52)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MIGUEL ARTURO NARVAEZ SUAREZ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10 CS 23 VILLA ALEXANDRA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1088035962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1488276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546,580.00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TREINTA Y UN MIL NOVENTA Y OCHO PESOS CON OCHENTA Y TRES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(6,431,098.83)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JOLY FERNANDA AGUDELO ISAZA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VIA VEREDA AGUALINDA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RESTREPO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1114391551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1487752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465,439.00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OCHOCIENTOS SEIS</w:t>
      </w:r>
      <w:r>
        <w:rPr>
          <w:rFonts w:ascii="Times" w:hAnsi="Times" w:eastAsia="Times"/>
          <w:b/>
          <w:i w:val="0"/>
          <w:color w:val="000000"/>
          <w:sz w:val="24"/>
        </w:rPr>
        <w:t>MIL NOVECIENTOS SETENTA PESOS CON SESENTA Y NUEVE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(3,806,970.69)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ANGELA HERNANDEZ DE CASTRO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11 # 26A - 34 B/ BOLIVAR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31185040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1487509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270,409.00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CUARENTA Y OCHO MIL QUINIENTOS OCHO PESOS CON DIEZ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(5,948,508.10)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CARTAGO,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PABLO ANDRES OSPINA VELEZ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5 NO 19-31 LLANO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CARTAGO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14566361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1488064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420,027.00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OCHENTA Y CINCO MIL QUINIENTOS NOVENTA Y CUATRO PESOS CON TREINTA</w:t>
      </w:r>
      <w:r>
        <w:rPr>
          <w:rFonts w:ascii="Times" w:hAnsi="Times" w:eastAsia="Times"/>
          <w:b/>
          <w:i w:val="0"/>
          <w:color w:val="000000"/>
          <w:sz w:val="24"/>
        </w:rPr>
        <w:t>Y NUEVE CENTAVOS. PESOS MLC ******** (3,585,594.39)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CLAUDIA CALLE COLLAZOS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VEREDA ALASKA - CAMPO ALEGRE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24989776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1486433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407,727.00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VEINTINUEVE MIL TRESCIENTOS CUARENTA Y UN PESOS CON OCHENTA Y SEIS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(3,829,341.86)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OMAIRA MUNOZ HENAO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9 CS 69 BOSQUE DE PINARES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24672756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1486173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378,940.00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SESENTA MIL OCHOCIENTOS TREINTA Y SEIS PESOS CON TREINTA Y TRES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(3,860,836.33)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DIEGO FERNANDO VALENCIA POTES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31C # 15-41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1115087765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1486007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933,239.00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NOVECIENTOS TREINTA Y TRES MIL</w:t>
      </w:r>
      <w:r>
        <w:rPr>
          <w:rFonts w:ascii="Times" w:hAnsi="Times" w:eastAsia="Times"/>
          <w:b/>
          <w:i w:val="0"/>
          <w:color w:val="000000"/>
          <w:sz w:val="24"/>
        </w:rPr>
        <w:t>QUINIENTOS NOVENTA Y TRES PESOS CON TREINTA Y NUEVE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(933,593.39)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CARLOS GUEGIA RAMOS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MZN E CASA 10 MARIANO OSPINA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FILANDIA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6709994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1485128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369,305.00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OCHOCIENTOS OCHENTA Y SEIS MIL</w:t>
      </w:r>
      <w:r>
        <w:rPr>
          <w:rFonts w:ascii="Times" w:hAnsi="Times" w:eastAsia="Times"/>
          <w:b/>
          <w:i w:val="0"/>
          <w:color w:val="000000"/>
          <w:sz w:val="24"/>
        </w:rPr>
        <w:t>TRESCIENTOS NOVENTA Y NUEVE PESOS CON SESENTA Y CINCO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(886,399.65)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JUAN ALEXANDER MILLARES GAVIRIA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 PALMA ET 1 #15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CIRCASIA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18491737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1484999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412,748.00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CUATROCIENTOS CINCUENTA MIL</w:t>
      </w:r>
      <w:r>
        <w:rPr>
          <w:rFonts w:ascii="Times" w:hAnsi="Times" w:eastAsia="Times"/>
          <w:b/>
          <w:i w:val="0"/>
          <w:color w:val="000000"/>
          <w:sz w:val="24"/>
        </w:rPr>
        <w:t>NOVECIENTOS OCHENTA Y UN PESOS CON DIECISIETE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(450,981.17)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JORGE IVAN GRISALES VALENCIA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4 #11 JESUS MARIA OCAMPO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7562564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1485338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4,016,114.00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CINCUENTA Y NUEVE MILLONES</w:t>
      </w:r>
      <w:r>
        <w:rPr>
          <w:rFonts w:ascii="Times" w:hAnsi="Times" w:eastAsia="Times"/>
          <w:b/>
          <w:i w:val="0"/>
          <w:color w:val="000000"/>
          <w:sz w:val="24"/>
        </w:rPr>
        <w:t>QUINIENTOS SESENTA Y UN MIL DOSCIENTOS CUARENTA Y OCHO PESOS CON</w:t>
      </w:r>
      <w:r>
        <w:rPr>
          <w:rFonts w:ascii="Times" w:hAnsi="Times" w:eastAsia="Times"/>
          <w:b/>
          <w:i w:val="0"/>
          <w:color w:val="000000"/>
          <w:sz w:val="24"/>
        </w:rPr>
        <w:t>OCHENTA Y UN CENTAVO. PESOS MLC ******** (59,561,248.81)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JORGE IVAN GRISALES VALENCIA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4 #11 JESUS MARIA OCAMPO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7562564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1485337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591,948.00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OCHENTA Y CUATRO MIL QUINIENTOS DOCE PESOS CON OCHENTA Y CINCO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(8,784,512.85)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STIVEN MAZO OLARTE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37 # 29-65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1116256588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1482980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91,333.00</w:t>
      </w:r>
    </w:p>
    <w:p>
      <w:pPr>
        <w:autoSpaceDN w:val="0"/>
        <w:autoSpaceDE w:val="0"/>
        <w:widowControl/>
        <w:spacing w:line="276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NOVENTA Y UN MIL QUINIENTOS</w:t>
      </w:r>
      <w:r>
        <w:rPr>
          <w:rFonts w:ascii="Times" w:hAnsi="Times" w:eastAsia="Times"/>
          <w:b/>
          <w:i w:val="0"/>
          <w:color w:val="000000"/>
          <w:sz w:val="24"/>
        </w:rPr>
        <w:t>TREINTA PESOS CON SESENTA Y DOS CENTAVOS. PESOS MLC ******** (91,530.62)</w:t>
      </w:r>
    </w:p>
    <w:p>
      <w:pPr>
        <w:autoSpaceDN w:val="0"/>
        <w:autoSpaceDE w:val="0"/>
        <w:widowControl/>
        <w:spacing w:line="270" w:lineRule="exact" w:before="2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2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236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DUVAN BURBANO GAMBOA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VERERDA VOLEO BAJO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CALIMA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94266263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1484196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427,369.00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CIENTO NOVENTA Y</w:t>
      </w:r>
      <w:r>
        <w:rPr>
          <w:rFonts w:ascii="Times" w:hAnsi="Times" w:eastAsia="Times"/>
          <w:b/>
          <w:i w:val="0"/>
          <w:color w:val="000000"/>
          <w:sz w:val="24"/>
        </w:rPr>
        <w:t>CINCO MIL NUEVE PESOS CON SESENTA Y SIETE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(2,195,009.67)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URIEL ANGEL BUITRAGO AGUIRRE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NUEVO MONTEVIDEO MZ 11 CASA 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7498233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1480885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846,244.00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TREINTA Y TRES MIL CIENTO NOVENTA Y SIETE PESOS CON NOVENTA Y TRES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(8,533,197.93)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ANDRES MAURICIO GONZALEZ GIRALDO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17 #10-03 POLICARPA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QUIMBAYA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1097039677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1482429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332,026.00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SEISCIENTOS CUARENTA</w:t>
      </w:r>
      <w:r>
        <w:rPr>
          <w:rFonts w:ascii="Times" w:hAnsi="Times" w:eastAsia="Times"/>
          <w:b/>
          <w:i w:val="0"/>
          <w:color w:val="000000"/>
          <w:sz w:val="24"/>
        </w:rPr>
        <w:t>MIL DOSCIENTOS NOVENTA Y SEIS PESOS CON CINCUENTA Y TRES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(1,640,296.53)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ALICIA TORRES ARANGO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FCA LA ESPERANZA VDA MESOPOTAMIA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7530399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1480094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ROBERTO RAMIREZ ARANGO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33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491,996.00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TRESCIENTOS SESENTA Y</w:t>
      </w:r>
      <w:r>
        <w:rPr>
          <w:rFonts w:ascii="Times" w:hAnsi="Times" w:eastAsia="Times"/>
          <w:b/>
          <w:i w:val="0"/>
          <w:color w:val="000000"/>
          <w:sz w:val="24"/>
        </w:rPr>
        <w:t>OCHO MIL TRESCIENTOS SIETE PESOS CON SESENTA Y UN CENTAVO.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(1,368,307.61)</w:t>
      </w:r>
    </w:p>
    <w:p>
      <w:pPr>
        <w:autoSpaceDN w:val="0"/>
        <w:autoSpaceDE w:val="0"/>
        <w:widowControl/>
        <w:spacing w:line="268" w:lineRule="exact" w:before="254" w:after="0"/>
        <w:ind w:left="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50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ROBERTO RAMIREZ ARANGO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17 20-49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7530399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1480094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491,996.00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TRESCIENTOS SESENTA Y</w:t>
      </w:r>
      <w:r>
        <w:rPr>
          <w:rFonts w:ascii="Times" w:hAnsi="Times" w:eastAsia="Times"/>
          <w:b/>
          <w:i w:val="0"/>
          <w:color w:val="000000"/>
          <w:sz w:val="24"/>
        </w:rPr>
        <w:t>OCHO MIL TRESCIENTOS SIETE PESOS CON SESENTA Y UN CENTAVO.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(1,368,307.61)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JUAN IGNACIO HERNANDEZ ESQUIVEL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PATIO BONITO ALTO MZ N CASA 9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89007935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1480587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420,737.00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CIENTO DIEZ MIL</w:t>
      </w:r>
      <w:r>
        <w:rPr>
          <w:rFonts w:ascii="Times" w:hAnsi="Times" w:eastAsia="Times"/>
          <w:b/>
          <w:i w:val="0"/>
          <w:color w:val="000000"/>
          <w:sz w:val="24"/>
        </w:rPr>
        <w:t>CINCUENTA Y TRES PESOS CON NOVENTA Y OCHO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(5,110,053.98)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ROSA MARIA MARTINEZ LOPEZ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11 14-31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41917679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1474651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367,869.00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SEISCIENTOS UN MIL DOSCIENTOS</w:t>
      </w:r>
      <w:r>
        <w:rPr>
          <w:rFonts w:ascii="Times" w:hAnsi="Times" w:eastAsia="Times"/>
          <w:b/>
          <w:i w:val="0"/>
          <w:color w:val="000000"/>
          <w:sz w:val="24"/>
        </w:rPr>
        <w:t>OCHENTA Y TRES PESOS CON NOVENTA Y TRES CENTAVOS. PESOS MLC ********</w:t>
      </w:r>
      <w:r>
        <w:rPr>
          <w:rFonts w:ascii="Times" w:hAnsi="Times" w:eastAsia="Times"/>
          <w:b/>
          <w:i w:val="0"/>
          <w:color w:val="000000"/>
          <w:sz w:val="24"/>
        </w:rPr>
        <w:t>(601,283.93)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CARLOS HERNAN GONZALEZ OSPINA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51H N. 34A-06 SANTOS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10252145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1470905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506,807.00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DIECIOCHO MIL TRESCIENTOS OCHENTA Y SIETE PESOS CON CUARENTA Y SEIS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(2,218,387.46)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ERMILSON SEPULVEDA MARIN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D CS 7 VILLA LUZ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CORDOBA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24808072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1470776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ADIELA MANRIQUE ISAZA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 mora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 </w:t>
      </w:r>
      <w:r>
        <w:rPr>
          <w:rFonts w:ascii="Times" w:hAnsi="Times" w:eastAsia="Times"/>
          <w:b w:val="0"/>
          <w:i w:val="0"/>
          <w:color w:val="000000"/>
          <w:sz w:val="24"/>
        </w:rPr>
        <w:t>33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467,735.00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CIENTO ONCE MIL</w:t>
      </w:r>
      <w:r>
        <w:rPr>
          <w:rFonts w:ascii="Times" w:hAnsi="Times" w:eastAsia="Times"/>
          <w:b/>
          <w:i w:val="0"/>
          <w:color w:val="000000"/>
          <w:sz w:val="24"/>
        </w:rPr>
        <w:t>CIENTO OCHENTA Y TRES PESOS CON SESENTA Y CUATRO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(2,111,183.64)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ADIELA MANRIQUE ISAZA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B/ VILLA LUZ MZ D CS 7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CORDOBA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24808072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1470776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467,735.00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CIENTO ONCE MIL</w:t>
      </w:r>
      <w:r>
        <w:rPr>
          <w:rFonts w:ascii="Times" w:hAnsi="Times" w:eastAsia="Times"/>
          <w:b/>
          <w:i w:val="0"/>
          <w:color w:val="000000"/>
          <w:sz w:val="24"/>
        </w:rPr>
        <w:t>CIENTO OCHENTA Y TRES PESOS CON SESENTA Y CUATRO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(2,111,183.64)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LUZ MERY GONZALEZ ARIAS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21 B # 5-21 BRR PORVENIR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CHINCHINA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30352702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1484370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263,833.00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CINCUENTA MIL NOVECIENTOS NOVENTA Y SEIS PESOS CON SETENTA Y TRES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(2,650,996.73)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CARTAGO,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MAYER LIDA YATE CHICO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4 A # 22 A 27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CARTAGO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52454087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1490161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1,040,230.00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DIECISEIS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NOVENTA Y NUEVE MIL SETECIENTOS NOVENTA Y SEIS PESOS CON TREINTA Y</w:t>
      </w:r>
      <w:r>
        <w:rPr>
          <w:rFonts w:ascii="Times" w:hAnsi="Times" w:eastAsia="Times"/>
          <w:b/>
          <w:i w:val="0"/>
          <w:color w:val="000000"/>
          <w:sz w:val="24"/>
        </w:rPr>
        <w:t>DOS CENTAVOS. PESOS MLC ******** (16,899,796.32)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EVER ANTONIO TORRES JARAMILLO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VDA MIRAFLORES FINCA LA OSA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VILLAMARIA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75143929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1489191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JOSE HERNANDO TORRES JARAMILLO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34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419,399.00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CUARENTA Y SIETE MIL ONCE PESOS CON TRECE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5,947,011.13)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HERNANDO TORRES JARAMILLO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8 N 5.17 SEGUNDO PISO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CHINCHINA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75143929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1489191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419,399.00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CUARENTA Y SIETE MIL ONCE PESOS CON TRECE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5,947,011.13)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ANGIE ZUJEY NAVARRO PAEZ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15 # 29-21 LA HONDA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1115079970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1487506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612,280.00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SIETE MILLONES CIENTO TREINTA Y</w:t>
      </w:r>
      <w:r>
        <w:rPr>
          <w:rFonts w:ascii="Times" w:hAnsi="Times" w:eastAsia="Times"/>
          <w:b/>
          <w:i w:val="0"/>
          <w:color w:val="000000"/>
          <w:sz w:val="24"/>
        </w:rPr>
        <w:t>TRES MIL TRESCIENTOS CINCUENTA PESOS CON CUARENTA Y CINCO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(7,133,350.45)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JAIME ANDRES JIMENEZ VELEZ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VEREDA LA MAGDALENA VIA AMARILLAS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1115065811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1487376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621,864.00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CUATROCIENTOS</w:t>
      </w:r>
      <w:r>
        <w:rPr>
          <w:rFonts w:ascii="Times" w:hAnsi="Times" w:eastAsia="Times"/>
          <w:b/>
          <w:i w:val="0"/>
          <w:color w:val="000000"/>
          <w:sz w:val="24"/>
        </w:rPr>
        <w:t>NOVENTA Y UN MIL SEISCIENTOS PESOS CON NOVENTA Y UN CENTAVO.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(1,491,600.91)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IBAGUE,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HUGO ARMANDO CUBIDES GUZMAN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B CASA 12 BRR CORDOBA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IBAGUE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1110475118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1487215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546,026.00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CIENTO NOVENTA</w:t>
      </w:r>
      <w:r>
        <w:rPr>
          <w:rFonts w:ascii="Times" w:hAnsi="Times" w:eastAsia="Times"/>
          <w:b/>
          <w:i w:val="0"/>
          <w:color w:val="000000"/>
          <w:sz w:val="24"/>
        </w:rPr>
        <w:t>Y DOS MIL TRESCIENTOS QUINCE PESOS CON SESENTA Y CINCO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(4,192,315.65)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NANCY STELLA CANIZALES LOPEZ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VDA LA VIOLETA FINCA EL MIRADOR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CHINCHINA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42094070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1486385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750,336.00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CIENTO OCHENTA Y</w:t>
      </w:r>
      <w:r>
        <w:rPr>
          <w:rFonts w:ascii="Times" w:hAnsi="Times" w:eastAsia="Times"/>
          <w:b/>
          <w:i w:val="0"/>
          <w:color w:val="000000"/>
          <w:sz w:val="24"/>
        </w:rPr>
        <w:t>UN MIL SETECIENTOS CINCUENTA Y TRES PESOS CON VEINTICINCO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(5,181,753.25)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ARCADIO MORALES CATANO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9 15-54 BOLIVAR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ZARZAL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6436353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1484114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138,972.00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SETENTA Y DOS MIL</w:t>
      </w:r>
      <w:r>
        <w:rPr>
          <w:rFonts w:ascii="Times" w:hAnsi="Times" w:eastAsia="Times"/>
          <w:b/>
          <w:i w:val="0"/>
          <w:color w:val="000000"/>
          <w:sz w:val="24"/>
        </w:rPr>
        <w:t>CINCUENTA Y TRES PESOS CON NOVENTA Y NUEVE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(2,072,053.99)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NATALY PUERTA ANDRADE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4B # 13-61 B/ SAN LUIS II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BUGALAGRANDE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1116273727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1487038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657,348.00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OCHENTA Y CUATRO MIL SETENTA PESOS CON VEINTE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4,484,070.20)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WILSON CASTRILLON PENA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13 # 12-38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94268520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1486747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809,196.00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CUARENTA Y CINCO MIL SETECIENTOS CUARENTA Y SEIS PESOS CON</w:t>
      </w:r>
      <w:r>
        <w:rPr>
          <w:rFonts w:ascii="Times" w:hAnsi="Times" w:eastAsia="Times"/>
          <w:b/>
          <w:i w:val="0"/>
          <w:color w:val="000000"/>
          <w:sz w:val="24"/>
        </w:rPr>
        <w:t>DIECINUEVE CENTAVOS. PESOS MLC ******** (6,345,746.19)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CLAUDIA LORENA GRISALES LOPEZ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28C NUMERO 22-68 LA PRADERA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18618112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1481676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JOSE LEONEL GIRALDO CARDONA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34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1,693,319.00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VEINTICINCO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DIECINUEVE MIL DOSCIENTOS CINCUENTA PESOS CON CUARENTA Y DOS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(25,619,250.42)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LEONEL GIRALDO CARDONA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CLLE 3 A N. 4-17 LA MILAGROSA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18618112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1481676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1,693,319.00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VEINTICINCO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DIECINUEVE MIL DOSCIENTOS CINCUENTA PESOS CON CUARENTA Y DOS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(25,619,250.42)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EDWIN CAMPO LOPEZ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22 # 7-26 B/ MUNICIPAL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1116158997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1481075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102,332.00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CIENTO DIECIOCHO MIL</w:t>
      </w:r>
      <w:r>
        <w:rPr>
          <w:rFonts w:ascii="Times" w:hAnsi="Times" w:eastAsia="Times"/>
          <w:b/>
          <w:i w:val="0"/>
          <w:color w:val="000000"/>
          <w:sz w:val="24"/>
        </w:rPr>
        <w:t>TRESCIENTOS NOVENTA Y DOS PESOS CON TREINTA Y CUATRO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(118,392.34)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EVELIO DE LA CRUZ GONZALEZ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VEREDA BUEN VIVIR VIA 3 PUERTAS / VILLA CINDY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RESTREPO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94255360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1479164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275,498.00</w:t>
      </w:r>
    </w:p>
    <w:p>
      <w:pPr>
        <w:autoSpaceDN w:val="0"/>
        <w:autoSpaceDE w:val="0"/>
        <w:widowControl/>
        <w:spacing w:line="276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TRESCIENTOS SETENTA Y SIETE MIL</w:t>
      </w:r>
      <w:r>
        <w:rPr>
          <w:rFonts w:ascii="Times" w:hAnsi="Times" w:eastAsia="Times"/>
          <w:b/>
          <w:i w:val="0"/>
          <w:color w:val="000000"/>
          <w:sz w:val="24"/>
        </w:rPr>
        <w:t>SETENTA Y SEIS PESOS CON SEIS CENTAVOS. PESOS MLC ******** (377,076.06)</w:t>
      </w:r>
    </w:p>
    <w:p>
      <w:pPr>
        <w:autoSpaceDN w:val="0"/>
        <w:autoSpaceDE w:val="0"/>
        <w:widowControl/>
        <w:spacing w:line="270" w:lineRule="exact" w:before="2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2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236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MARTHA CECILIA BENAVIDES GALARZA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2A N 10 57 BARRIO EL CASTILLO RIO FRI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14982591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1477943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GILBERTO HERNAN MESA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 mora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 </w:t>
      </w:r>
      <w:r>
        <w:rPr>
          <w:rFonts w:ascii="Times" w:hAnsi="Times" w:eastAsia="Times"/>
          <w:b w:val="0"/>
          <w:i w:val="0"/>
          <w:color w:val="000000"/>
          <w:sz w:val="24"/>
        </w:rPr>
        <w:t>34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222,833.00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DOSCIENTOS VEINTITRES MIL</w:t>
      </w:r>
      <w:r>
        <w:rPr>
          <w:rFonts w:ascii="Times" w:hAnsi="Times" w:eastAsia="Times"/>
          <w:b/>
          <w:i w:val="0"/>
          <w:color w:val="000000"/>
          <w:sz w:val="24"/>
        </w:rPr>
        <w:t>SETENTA Y DOS PESOS CON CINCUENTA Y TRES CENTAVOS. PESOS MLC ********</w:t>
      </w:r>
      <w:r>
        <w:rPr>
          <w:rFonts w:ascii="Times" w:hAnsi="Times" w:eastAsia="Times"/>
          <w:b/>
          <w:i w:val="0"/>
          <w:color w:val="000000"/>
          <w:sz w:val="24"/>
        </w:rPr>
        <w:t>(223,072.53)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GILBERTO HERNAN MESA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2 A # 10 57 BARRIO CASTILLO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RIOFRIO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14982591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1477943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222,833.00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DOSCIENTOS VEINTITRES MIL</w:t>
      </w:r>
      <w:r>
        <w:rPr>
          <w:rFonts w:ascii="Times" w:hAnsi="Times" w:eastAsia="Times"/>
          <w:b/>
          <w:i w:val="0"/>
          <w:color w:val="000000"/>
          <w:sz w:val="24"/>
        </w:rPr>
        <w:t>SETENTA Y DOS PESOS CON CINCUENTA Y TRES CENTAVOS. PESOS MLC ********</w:t>
      </w:r>
      <w:r>
        <w:rPr>
          <w:rFonts w:ascii="Times" w:hAnsi="Times" w:eastAsia="Times"/>
          <w:b/>
          <w:i w:val="0"/>
          <w:color w:val="000000"/>
          <w:sz w:val="24"/>
        </w:rPr>
        <w:t>(223,072.53)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NELSON ANTONIO GOMEZ GOMEZ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8 NO 18-35 APTO 203 ED ASTURIAS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16989718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1470510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1,895,169.00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TREINTA Y UN MILLONES</w:t>
      </w:r>
      <w:r>
        <w:rPr>
          <w:rFonts w:ascii="Times" w:hAnsi="Times" w:eastAsia="Times"/>
          <w:b/>
          <w:i w:val="0"/>
          <w:color w:val="000000"/>
          <w:sz w:val="24"/>
        </w:rPr>
        <w:t>SEISCIENTOS VEINTIOCHO MIL DOSCIENTOS SETENTA Y TRES PESOS CON TRES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(31,628,273.03)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WILLIAM CORREA OCAMPO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CONJ AIRES DEL BOSQUE BL 1 AP 201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7529544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1488268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1,047,635.00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CUARENTA Y OCHO MIL</w:t>
      </w:r>
      <w:r>
        <w:rPr>
          <w:rFonts w:ascii="Times" w:hAnsi="Times" w:eastAsia="Times"/>
          <w:b/>
          <w:i w:val="0"/>
          <w:color w:val="000000"/>
          <w:sz w:val="24"/>
        </w:rPr>
        <w:t>OCHOCIENTOS OCHENTA Y SEIS PESOS CON CUARENTA Y SEIS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(1,048,886.46)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LA UNION,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RUBEN DARIO BETANCURTH BEDOYA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FINCA NUEVA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 UNION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94273189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1492110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FERNANDO FRANCO OSORIO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33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474,917.00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CINCUENTA Y SIETE MIL TRESCIENTOS CINCUENTA Y NUEVE PESOS CON SIETE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(6,657,359.07)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LA UNION,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FERNANDO FRANCO OSORIO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15 24-32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 UNION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94273189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1492110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474,917.00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CINCUENTA Y SIETE MIL TRESCIENTOS CINCUENTA Y NUEVE PESOS CON SIETE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(6,657,359.07)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ROCIO DE LAS MERCEDES OSORIO DE CIRO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3N #12-27 ALCAZAR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21846551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1492101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20,530,475.00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CUATROCIENTOS VEINTIDOS</w:t>
      </w:r>
      <w:r>
        <w:rPr>
          <w:rFonts w:ascii="Times" w:hAnsi="Times" w:eastAsia="Times"/>
          <w:b/>
          <w:i w:val="0"/>
          <w:color w:val="000000"/>
          <w:sz w:val="24"/>
        </w:rPr>
        <w:t>MILLONES SETECIENTOS TRECE MIL TRESCIENTOS CINCUENTA Y CUATRO</w:t>
      </w:r>
      <w:r>
        <w:rPr>
          <w:rFonts w:ascii="Times" w:hAnsi="Times" w:eastAsia="Times"/>
          <w:b/>
          <w:i w:val="0"/>
          <w:color w:val="000000"/>
          <w:sz w:val="24"/>
        </w:rPr>
        <w:t>PESOS CON VEINTIDOS CENTAVOS. PESOS MLC ******** (422,713,354.22)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JENNY LORENA TULANDE ZAPATA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CERRO RICO FINCA EL PORTAL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1115075888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1492044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404,075.00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OCHENTA Y SIETE MIL NOVECIENTOS SESENTA Y UN PESOS CON DIECISIETE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(4,287,961.17)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ESNEDA VELASCO CARVAJAL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FINCA LOS NARANJOS - CANCHA DE TEJO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25556854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1492043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218,111.00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TREINTA Y SEIS MIL NOVECIENTOS NUEVE PESOS CON QUINCE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(4,236,909.15)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CESAR AUGUSTO BONILLA RUIZ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LA UNION MZ 27 NUM 12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1094907527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1492024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113,495.00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QUINIENTOS OCHENTA MIL</w:t>
      </w:r>
      <w:r>
        <w:rPr>
          <w:rFonts w:ascii="Times" w:hAnsi="Times" w:eastAsia="Times"/>
          <w:b/>
          <w:i w:val="0"/>
          <w:color w:val="000000"/>
          <w:sz w:val="24"/>
        </w:rPr>
        <w:t>SETECIENTOS DOS PESOS CON NOVENTA Y SIETE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(580,702.97)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CARTAGO,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JORGE ARMANDO CARDONA GOMEZ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1E 3 50 PISO 2 SAN VICENTE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CARTAGO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18612655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1491590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223,656.00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TREINTA Y OCHO MIL SETECIENTOS TREINTA Y NUEVE PESOS CON CINCUENTA</w:t>
      </w:r>
      <w:r>
        <w:rPr>
          <w:rFonts w:ascii="Times" w:hAnsi="Times" w:eastAsia="Times"/>
          <w:b/>
          <w:i w:val="0"/>
          <w:color w:val="000000"/>
          <w:sz w:val="24"/>
        </w:rPr>
        <w:t>Y DOS CENTAVOS. PESOS MLC ******** (3,838,739.52)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HERMOGENES MEDINA MORALES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12 12 21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12128535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1490799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620,313.00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NOVECIENTOS QUINCE MIL</w:t>
      </w:r>
      <w:r>
        <w:rPr>
          <w:rFonts w:ascii="Times" w:hAnsi="Times" w:eastAsia="Times"/>
          <w:b/>
          <w:i w:val="0"/>
          <w:color w:val="000000"/>
          <w:sz w:val="24"/>
        </w:rPr>
        <w:t>QUINIENTOS SESENTA Y CUATRO PESOS CON SESENTA Y CINCO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(915,564.65)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OVIDIO HOYOS GARCIA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ALTO EL OSO FINCA LA ESMERALDA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CORDOBA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1272442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1490771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1,510,028.00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VEINTICUATRO MILLONES</w:t>
      </w:r>
      <w:r>
        <w:rPr>
          <w:rFonts w:ascii="Times" w:hAnsi="Times" w:eastAsia="Times"/>
          <w:b/>
          <w:i w:val="0"/>
          <w:color w:val="000000"/>
          <w:sz w:val="24"/>
        </w:rPr>
        <w:t>OCHOCIENTOS SEIS MIL CINCUENTA Y UN PESOS CON CINCUENTA Y DOS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(24,806,051.52)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LA UNION,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CARLOS ALFREDO MENESES ARCE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7 # 4-59 B/ GABINERO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BOLIVAR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1005151868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1490756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JUAN PABLO JAIMES FUENTES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33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455,029.00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SETECIENTOS OCHO</w:t>
      </w:r>
      <w:r>
        <w:rPr>
          <w:rFonts w:ascii="Times" w:hAnsi="Times" w:eastAsia="Times"/>
          <w:b/>
          <w:i w:val="0"/>
          <w:color w:val="000000"/>
          <w:sz w:val="24"/>
        </w:rPr>
        <w:t>MIL NOVECIENTOS OCHENTA Y NUEVE PESOS CON CINCUENTA Y DOS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(5,708,989.52)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LA UNION,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JUAN PABLO JAIMES FUENTES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7 #4-35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BOLIVAR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1005151868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1490756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455,029.00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SETECIENTOS OCHO</w:t>
      </w:r>
      <w:r>
        <w:rPr>
          <w:rFonts w:ascii="Times" w:hAnsi="Times" w:eastAsia="Times"/>
          <w:b/>
          <w:i w:val="0"/>
          <w:color w:val="000000"/>
          <w:sz w:val="24"/>
        </w:rPr>
        <w:t>MIL NOVECIENTOS OCHENTA Y NUEVE PESOS CON CINCUENTA Y DOS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(5,708,989.52)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LUCILA GOMEZ RAYO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GUADUALES MZ A CASA 18 PISO 1 ETA 3 GUADUALES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36307275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1492105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579,941.00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NUEVE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SETENTA Y SIETE MIL NOVECIENTOS CUARENTA Y OCHO PESOS CON TREINTA</w:t>
      </w:r>
      <w:r>
        <w:rPr>
          <w:rFonts w:ascii="Times" w:hAnsi="Times" w:eastAsia="Times"/>
          <w:b/>
          <w:i w:val="0"/>
          <w:color w:val="000000"/>
          <w:sz w:val="24"/>
        </w:rPr>
        <w:t>Y UN CENTAVO. PESOS MLC ******** (9,477,948.31)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LUCILA GOMEZ RAYO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GUADUALES MZ A CASA 18 PISO 1 ETA 3 GUADUALES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36307275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1490633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1,115,687.00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VEINTIUN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TRES MIL SETENTA PESOS CON VEINTITRES CENTAVOS.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21,703,070.23)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LUCILA GOMEZ RAYO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GUADUALES MZ A CASA 18 PISO 1 ETA 3 GUADUALES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36307275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1490631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360,357.00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SIETE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SETENTA Y TRES MIL OCHOCIENTOS SESENTA Y SEIS PESOS CON SETENTA Y</w:t>
      </w:r>
      <w:r>
        <w:rPr>
          <w:rFonts w:ascii="Times" w:hAnsi="Times" w:eastAsia="Times"/>
          <w:b/>
          <w:i w:val="0"/>
          <w:color w:val="000000"/>
          <w:sz w:val="24"/>
        </w:rPr>
        <w:t>OCHO CENTAVOS. PESOS MLC ******** (7,373,866.78)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FACUNDO HECTOR TORRES BONILLA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URB VILLA CAROLINA MZ K CASA 21 ET 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7526789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1490955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560,505.00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SIETE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TREINTA Y CINCO MIL QUINIENTOS CINCUENTA Y NUEVE PESOS CON SESENTA</w:t>
      </w:r>
      <w:r>
        <w:rPr>
          <w:rFonts w:ascii="Times" w:hAnsi="Times" w:eastAsia="Times"/>
          <w:b/>
          <w:i w:val="0"/>
          <w:color w:val="000000"/>
          <w:sz w:val="24"/>
        </w:rPr>
        <w:t>Y UN CENTAVO. PESOS MLC ******** (7,635,559.61)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GUSTAVO BARBOSA DIAZ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20 # 9-21 BARRIO CABANA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7527544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1492195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347,643.00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CUATROCIENTOS</w:t>
      </w:r>
      <w:r>
        <w:rPr>
          <w:rFonts w:ascii="Times" w:hAnsi="Times" w:eastAsia="Times"/>
          <w:b/>
          <w:i w:val="0"/>
          <w:color w:val="000000"/>
          <w:sz w:val="24"/>
        </w:rPr>
        <w:t>CINCUENTA Y CINCO MIL NOVECIENTOS SEIS PESOS CON TRES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(1,455,906.03)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REINALDO RAMIREZ GARCIA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AV CENTENARIO QUINTAS DE LA CASTELLANA MZ A #15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7534970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1489958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21,543,344.00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DOSCIENTOS VEINTE MILLONES</w:t>
      </w:r>
      <w:r>
        <w:rPr>
          <w:rFonts w:ascii="Times" w:hAnsi="Times" w:eastAsia="Times"/>
          <w:b/>
          <w:i w:val="0"/>
          <w:color w:val="000000"/>
          <w:sz w:val="24"/>
        </w:rPr>
        <w:t>CIENTO CINCUENTA Y SIETE MIL DOSCIENTOS OCHENTA Y DOS PESOS CON</w:t>
      </w:r>
      <w:r>
        <w:rPr>
          <w:rFonts w:ascii="Times" w:hAnsi="Times" w:eastAsia="Times"/>
          <w:b/>
          <w:i w:val="0"/>
          <w:color w:val="000000"/>
          <w:sz w:val="24"/>
        </w:rPr>
        <w:t>VEINTISEIS CENTAVOS. PESOS MLC ******** (220,157,282.26)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PABLO EMILIO FAJARDO PATARROYO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27 36 24 SOTANO BR LA CLARITA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19303404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1489882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609,730.00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OCHENTA Y UN MIL SETECIENTOS QUINCE PESOS CON OCHENTA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(5,781,715.80)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ANA SILVIA BELLAIZA DE CAICEDO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CARRETERA CENTRAL DIAG BAILADERO SOTO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BUGALAGRANDE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29310470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1490359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146,043.00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CINCUENTA MIL TRESCIENTOS CINCUENTA Y CUATRO PESOS CON CUARENTA Y</w:t>
      </w:r>
      <w:r>
        <w:rPr>
          <w:rFonts w:ascii="Times" w:hAnsi="Times" w:eastAsia="Times"/>
          <w:b/>
          <w:i w:val="0"/>
          <w:color w:val="000000"/>
          <w:sz w:val="24"/>
        </w:rPr>
        <w:t>NUEVE CENTAVOS. PESOS MLC ******** (2,850,354.49)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ADALBERTO VALENCIA RANGEL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24 A # 18-33 BR. LA HERMOSA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4576013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1489538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135,126.00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TRESCIENTOS CINCUENTA</w:t>
      </w:r>
      <w:r>
        <w:rPr>
          <w:rFonts w:ascii="Times" w:hAnsi="Times" w:eastAsia="Times"/>
          <w:b/>
          <w:i w:val="0"/>
          <w:color w:val="000000"/>
          <w:sz w:val="24"/>
        </w:rPr>
        <w:t>Y SEIS MIL CIENTO VEINTINUEVE PESOS CON CUARENTA Y SEIS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(1,356,129.46)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JESSICA PAOLA MENDIETA PARRA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9 N 4A.24 BARRIO PROGRESAR 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CHINCHINA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1053817492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1489432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593,483.00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CINCUENTA Y TRES</w:t>
      </w:r>
      <w:r>
        <w:rPr>
          <w:rFonts w:ascii="Times" w:hAnsi="Times" w:eastAsia="Times"/>
          <w:b/>
          <w:i w:val="0"/>
          <w:color w:val="000000"/>
          <w:sz w:val="24"/>
        </w:rPr>
        <w:t>MIL TRESCIENTOS VEINTISIETE PESOS CON TREINTA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6,053,327.30)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HENRY LOPEZ USME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25 1-42 SUR BRR FERIAS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IBAGUE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1105686704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1489235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535,538.00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SIETE MILLONES NOVENTA Y CUATRO</w:t>
      </w:r>
      <w:r>
        <w:rPr>
          <w:rFonts w:ascii="Times" w:hAnsi="Times" w:eastAsia="Times"/>
          <w:b/>
          <w:i w:val="0"/>
          <w:color w:val="000000"/>
          <w:sz w:val="24"/>
        </w:rPr>
        <w:t>MIL NOVECIENTOS VEINTISIETE PESOS CON OCHENTA Y CUATRO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(7,094,927.84)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IBAGUE,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CAMILA SERNA UBILLUS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27 SUR NRO. 21-70 T1 APTO 605 ALTOS DE MIRAMAR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IBAGUE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1110536735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1489204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1,953,642.00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TRECE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OCHENTA Y OCHO MIL SEISCIENTOS VEINTINUEVE PESOS CON OCHENTA Y</w:t>
      </w:r>
      <w:r>
        <w:rPr>
          <w:rFonts w:ascii="Times" w:hAnsi="Times" w:eastAsia="Times"/>
          <w:b/>
          <w:i w:val="0"/>
          <w:color w:val="000000"/>
          <w:sz w:val="24"/>
        </w:rPr>
        <w:t>OCHO CENTAVOS. PESOS MLC ******** (13,688,629.88)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EFREN ANTONIO OSPINA ROBAYO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VEREDA LA SIRIA FINCA LA SIRIA EN EL BARRANCO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 PEDRO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14891395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1489785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341,817.00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NOVECIENTOS NUEVE</w:t>
      </w:r>
      <w:r>
        <w:rPr>
          <w:rFonts w:ascii="Times" w:hAnsi="Times" w:eastAsia="Times"/>
          <w:b/>
          <w:i w:val="0"/>
          <w:color w:val="000000"/>
          <w:sz w:val="24"/>
        </w:rPr>
        <w:t>MIL QUINIENTOS OCHENTA PESOS CON VEINTITRES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(2,909,580.23)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LA UNION,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MARTHA INES OBANDO OBANDO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7 10-33 B/MUNICIPAL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EL DOVIO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38894523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1489715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561,653.00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SIETE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CINCUENTA Y NUEVE MIL DOSCIENTOS DIECISIETE PESOS CON CINCO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(7,459,217.05)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CARTAGO,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JHONNY HERNANDEZ TRUJILLO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4 NO 18-57 LLANO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CARTAGO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1112759035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1488607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367,870.00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SESENTA Y OCHO MIL CUATROCIENTOS SETENTA Y DOS PESOS CON ONCE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(3,268,472.11)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CARTAGO,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ANA MARIELA ZULUAGA RAMIREZ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3 7 65 PLAZA VIEJA ANSERMANUEVO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ANSERMANUEVO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29157048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1488070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733,119.00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ONCE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SETENTA Y OCHO MIL NOVECIENTOS CATORCE PESOS CON UN CENTAVO.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(11,678,914.01)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ANYULI TATIANA TORO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SEC VDA EL DIAMANTE FCA LA COLINA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RESTREPO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1114339139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1487925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144,350.00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QUINIENTOS SESENTA Y</w:t>
      </w:r>
      <w:r>
        <w:rPr>
          <w:rFonts w:ascii="Times" w:hAnsi="Times" w:eastAsia="Times"/>
          <w:b/>
          <w:i w:val="0"/>
          <w:color w:val="000000"/>
          <w:sz w:val="24"/>
        </w:rPr>
        <w:t>CUATRO MIL DOSCIENTOS CINCUENTA Y DOS PESOS CON SESENTA Y 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(1,564,252.69)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IBAGUE,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ALFREDO ESPINOSA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PLAZA EL JARDIN LOCAL 320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IBAGUE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14196813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1487837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289,850.00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QUINIENTOS SESENTA Y</w:t>
      </w:r>
      <w:r>
        <w:rPr>
          <w:rFonts w:ascii="Times" w:hAnsi="Times" w:eastAsia="Times"/>
          <w:b/>
          <w:i w:val="0"/>
          <w:color w:val="000000"/>
          <w:sz w:val="24"/>
        </w:rPr>
        <w:t>DOS MIL SETECIENTOS SETENTA Y UN PESOS CON CINCO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(1,562,771.05)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LUISA FERNANDA CORREA SERNA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11 N 6.25 BAJOS, CUADRA DEL HOTEL SANFERNANDO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CHINCHINA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1054986788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1486434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341,398.00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CIENTO SESENTA Y</w:t>
      </w:r>
      <w:r>
        <w:rPr>
          <w:rFonts w:ascii="Times" w:hAnsi="Times" w:eastAsia="Times"/>
          <w:b/>
          <w:i w:val="0"/>
          <w:color w:val="000000"/>
          <w:sz w:val="24"/>
        </w:rPr>
        <w:t>SIETE MIL NOVECIENTOS CINCUENTA Y DOS PESOS CON DIECINUEVE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(3,167,952.19)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JAIME DE JESUS LLANOS SUAZA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VEREDA EL CONGAL FCA LA ESPERANZA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ALCALA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6110190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1486346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157,086.00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QUINIENTOS SETENTA Y NUEVE MIL</w:t>
      </w:r>
      <w:r>
        <w:rPr>
          <w:rFonts w:ascii="Times" w:hAnsi="Times" w:eastAsia="Times"/>
          <w:b/>
          <w:i w:val="0"/>
          <w:color w:val="000000"/>
          <w:sz w:val="24"/>
        </w:rPr>
        <w:t>NOVECIENTOS NOVENTA Y NUEVE PESOS CON CINCUENTA Y SEIS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(579,999.56)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MANUELA JARAMILLO ASPRILLA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13 # 2 A -19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VITERBO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1010123779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1486233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265,532.00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OCHOCIENTOS SETENTA Y</w:t>
      </w:r>
      <w:r>
        <w:rPr>
          <w:rFonts w:ascii="Times" w:hAnsi="Times" w:eastAsia="Times"/>
          <w:b/>
          <w:i w:val="0"/>
          <w:color w:val="000000"/>
          <w:sz w:val="24"/>
        </w:rPr>
        <w:t>SEIS MIL CUATROCIENTOS NOVENTA Y CINCO PESOS CON DOCE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(1,876,495.12)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CARLOS JOHAN GONZALEZ DIAZ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BARRIO MILCIADES SEGURA MZ B CASA 9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CALARCA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1110534646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1486119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600,055.00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SIETE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OCHENTA Y SEIS MIL OCHOCIENTOS VEINTITRES PESOS CON VEINTIOCHO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(7,386,823.28)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IBAGUE,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HECTOR RENE AVILA NEIRA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CONJUNTO IBANASCA TO 4 AP 202 BRR SALADO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IBAGUE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38243495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1487003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NELLY SALAS TRUJILLO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a la fecha 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33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733,599.00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NOVENTA Y CINCO MIL TRESCIENTOS CUARENTA Y SIETE PESOS CON</w:t>
      </w:r>
      <w:r>
        <w:rPr>
          <w:rFonts w:ascii="Times" w:hAnsi="Times" w:eastAsia="Times"/>
          <w:b/>
          <w:i w:val="0"/>
          <w:color w:val="000000"/>
          <w:sz w:val="24"/>
        </w:rPr>
        <w:t>CUARENTA Y SEIS CENTAVOS. PESOS MLC ******** (3,495,347.46)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IBAGUE,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NELLY SALAS TRUJILLO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16 NO 20-16 BARRIO CLARITA BOTERO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IBAGUE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38243495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1487003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733,599.00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NOVENTA Y CINCO MIL TRESCIENTOS CUARENTA Y SIETE PESOS CON</w:t>
      </w:r>
      <w:r>
        <w:rPr>
          <w:rFonts w:ascii="Times" w:hAnsi="Times" w:eastAsia="Times"/>
          <w:b/>
          <w:i w:val="0"/>
          <w:color w:val="000000"/>
          <w:sz w:val="24"/>
        </w:rPr>
        <w:t>CUARENTA Y SEIS CENTAVOS. PESOS MLC ******** (3,495,347.46)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NURY YINEIDY SAMBONY MEJIA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7 BIS # 11-70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VITERBO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1087492536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1485558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460,204.00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TREINTA Y DOS MIL QUINIENTOS CINCUENTA Y NUEVE PESOS CON TRECE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(5,332,559.13)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JUAN DAVID COLONIA DUQUE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CR24 N 29-80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1088036696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1485132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480,614.00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SESENTA MIL SETECIENTOS OCHENTA Y CUATRO PESOS CON TREINTA Y 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(3,360,784.39)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ALFONSO MARIN BUENO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B/ LA PATRIA MZ 23 CASA 8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1094890488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1485055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414,832.00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TREINTA MIL QUINIENTOS SETENTA Y SIETE PESOS CON CUARENTA Y CUATRO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(4,630,577.44)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LUZ ADRIANA GALVIS MARIN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CONJUNTO EL TRIANGULO CASA # 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CHINCHINA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30359480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1485953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413,905.00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NUEVE MIL QUINIENTOS SETENTA Y SEIS PESOS CON TREINTA Y TRES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(5,409,576.33)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DIEGO HUMBERTO ZULUAGA LOAIZA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57 10B 34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15904687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1485717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337,079.00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CUARENTA Y CINCO MIL DOSCIENTOS SETENTA Y UN PESOS CON SESENTA Y</w:t>
      </w:r>
      <w:r>
        <w:rPr>
          <w:rFonts w:ascii="Times" w:hAnsi="Times" w:eastAsia="Times"/>
          <w:b/>
          <w:i w:val="0"/>
          <w:color w:val="000000"/>
          <w:sz w:val="24"/>
        </w:rPr>
        <w:t>OCHO CENTAVOS. PESOS MLC ******** (4,845,271.68)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VIVIANA TANGARIFE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 # 11 - 81 - SALONICA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RIOFRIO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6513155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1483991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CESAR AUGUSTO GIRALDO BOTERO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33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987,060.00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CIENTO CUARENTA Y</w:t>
      </w:r>
      <w:r>
        <w:rPr>
          <w:rFonts w:ascii="Times" w:hAnsi="Times" w:eastAsia="Times"/>
          <w:b/>
          <w:i w:val="0"/>
          <w:color w:val="000000"/>
          <w:sz w:val="24"/>
        </w:rPr>
        <w:t>TRES MIL CINCUENTA Y NUEVE PESOS CON SESENTA Y CINCO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(6,143,059.65)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CESAR AUGUSTO GIRALDO BOTERO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 # 10 - 39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RIOFRIO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6513155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1483991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987,060.00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CIENTO CUARENTA Y</w:t>
      </w:r>
      <w:r>
        <w:rPr>
          <w:rFonts w:ascii="Times" w:hAnsi="Times" w:eastAsia="Times"/>
          <w:b/>
          <w:i w:val="0"/>
          <w:color w:val="000000"/>
          <w:sz w:val="24"/>
        </w:rPr>
        <w:t>TRES MIL CINCUENTA Y NUEVE PESOS CON SESENTA Y CINCO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(6,143,059.65)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ANA MARIA VALENCIA BONILLA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24A # 25.27 BR. FERMIN LOPEZ BR. LA HERMOSA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41950677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1483403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402,886.00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CIENTO TRECE</w:t>
      </w:r>
      <w:r>
        <w:rPr>
          <w:rFonts w:ascii="Times" w:hAnsi="Times" w:eastAsia="Times"/>
          <w:b/>
          <w:i w:val="0"/>
          <w:color w:val="000000"/>
          <w:sz w:val="24"/>
        </w:rPr>
        <w:t>MIL TRESCIENTOS CINCUENTA Y SEIS PESOS CON DIECINUEVE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(4,113,356.19)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ANGELA VIVIANA VALENCIA MARTINEZ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5 # 4-54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VITERBO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25249264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1483012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440,984.00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SESENTA Y CUATRO MIL SEISCIENTOS CATORCE PESOS CON DOS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(3,764,614.02)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0" w:lineRule="exact" w:before="5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JESUS HELMER ALVAREZ GARCES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VEREDA SANTA ELENA TRAPICHE VILLA DORIS, PASANDO EL PUENTE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AMARILLO LA SEGUNDA ENTRADA A MANO DERECH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VITERBO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10199492</w:t>
      </w:r>
    </w:p>
    <w:p>
      <w:pPr>
        <w:autoSpaceDN w:val="0"/>
        <w:autoSpaceDE w:val="0"/>
        <w:widowControl/>
        <w:spacing w:line="320" w:lineRule="exact" w:before="4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1489063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983,833.00</w:t>
      </w:r>
    </w:p>
    <w:p>
      <w:pPr>
        <w:autoSpaceDN w:val="0"/>
        <w:autoSpaceDE w:val="0"/>
        <w:widowControl/>
        <w:spacing w:line="27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TRECE MILLONES NOVENTA Y OCHO</w:t>
      </w:r>
      <w:r>
        <w:rPr>
          <w:rFonts w:ascii="Times" w:hAnsi="Times" w:eastAsia="Times"/>
          <w:b/>
          <w:i w:val="0"/>
          <w:color w:val="000000"/>
          <w:sz w:val="24"/>
        </w:rPr>
        <w:t>MIL OCHENTA Y UN PESOS CON OCHENTA PESOS MLC ******** (13,098,081.80)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PEDRO NEL RAMIREZ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BETANIA CLL 5A # 11A 16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CHINCHINA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15906272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1488855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1,213,699.00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ONCE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TREINTA Y CINCO MIL NOVECIENTOS CUARENTA Y OCHO PESOS CON SETENTA</w:t>
      </w:r>
      <w:r>
        <w:rPr>
          <w:rFonts w:ascii="Times" w:hAnsi="Times" w:eastAsia="Times"/>
          <w:b/>
          <w:i w:val="0"/>
          <w:color w:val="000000"/>
          <w:sz w:val="24"/>
        </w:rPr>
        <w:t>Y UN CENTAVO. PESOS MLC ******** (11,835,948.71)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EDUARDO MARIN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36A 24 36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75072992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1487828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352,722.00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OCHENTA Y UN MIL SEISCIENTOS CINCUENTA Y SIETE PESOS CON VEINTIOCHO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(2,981,657.28)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NELSON PALACIO PINEDA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PROGRESAR 1 MANZANA B CASA 7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CHINCHINA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16053092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1487077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531,598.00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CIENTO</w:t>
      </w:r>
      <w:r>
        <w:rPr>
          <w:rFonts w:ascii="Times" w:hAnsi="Times" w:eastAsia="Times"/>
          <w:b/>
          <w:i w:val="0"/>
          <w:color w:val="000000"/>
          <w:sz w:val="24"/>
        </w:rPr>
        <w:t>CUARENTA Y SEIS MIL CUARENTA Y CINCO PESOS CON TREINTA Y CINCO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(4,146,045.35)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IBAGUE,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NIXON HARLEY RUBIANO ROMERO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G CS 12 ARKAMONICA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IBAGUE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14297060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1484344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JHONATAN FARIAS CRUZ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 mora de</w:t>
      </w:r>
      <w:r>
        <w:rPr>
          <w:rFonts w:ascii="Times" w:hAnsi="Times" w:eastAsia="Times"/>
          <w:b w:val="0"/>
          <w:i w:val="0"/>
          <w:color w:val="000000"/>
          <w:sz w:val="24"/>
        </w:rPr>
        <w:t>37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375,052.00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CIENTO CUARENTA</w:t>
      </w:r>
      <w:r>
        <w:rPr>
          <w:rFonts w:ascii="Times" w:hAnsi="Times" w:eastAsia="Times"/>
          <w:b/>
          <w:i w:val="0"/>
          <w:color w:val="000000"/>
          <w:sz w:val="24"/>
        </w:rPr>
        <w:t>Y DOS MIL DOSCIENTOS DIECISIETE PESOS CON OCHO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(5,142,217.08)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IBAGUE,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JHONATAN FARIAS CRUZ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A CS 11A URB. ARKAMONICA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IBAGUE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14297060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1484344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375,052.00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CIENTO CUARENTA</w:t>
      </w:r>
      <w:r>
        <w:rPr>
          <w:rFonts w:ascii="Times" w:hAnsi="Times" w:eastAsia="Times"/>
          <w:b/>
          <w:i w:val="0"/>
          <w:color w:val="000000"/>
          <w:sz w:val="24"/>
        </w:rPr>
        <w:t>Y DOS MIL DOSCIENTOS DIECISIETE PESOS CON OCHO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(5,142,217.08)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ORLANDO CORREA GONZALEZ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11 NO 44-322 BRR MARAYA PISO 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10074093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1483935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309,352.00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OCHOCIENTOS OCHENTA</w:t>
      </w:r>
      <w:r>
        <w:rPr>
          <w:rFonts w:ascii="Times" w:hAnsi="Times" w:eastAsia="Times"/>
          <w:b/>
          <w:i w:val="0"/>
          <w:color w:val="000000"/>
          <w:sz w:val="24"/>
        </w:rPr>
        <w:t>Y OCHO MIL DOSCIENTOS TRES PESOS CON SESENTA Y UN CENTAVO.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(1,888,203.61)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EDUARDO BERMUDEZ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38 CASA 13 SAMARIA 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10063621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1480237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246,243.00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SETECIENTOS NOVENTA Y UN MIL</w:t>
      </w:r>
      <w:r>
        <w:rPr>
          <w:rFonts w:ascii="Times" w:hAnsi="Times" w:eastAsia="Times"/>
          <w:b/>
          <w:i w:val="0"/>
          <w:color w:val="000000"/>
          <w:sz w:val="24"/>
        </w:rPr>
        <w:t>QUINIENTOS NOVENTA Y UN PESOS CON DOS CENTAVOS.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791,591.02)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ALBERTO SIERRA ESCOBAR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ALFONSO LOPEZ MZ D CASA 23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75069783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1475544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424,438.00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TREINTA MIL SETECIENTOS NOVENTA Y DOS PESOS CON VEINTICINCO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(5,230,792.25)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PEDRO PABLO OSORIO ROJAS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VEREDA LA SOLEDAD FINCA LA ARGENTINA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QUIMBAYA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16233770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1475321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287,509.00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CIENTO SESENTA Y</w:t>
      </w:r>
      <w:r>
        <w:rPr>
          <w:rFonts w:ascii="Times" w:hAnsi="Times" w:eastAsia="Times"/>
          <w:b/>
          <w:i w:val="0"/>
          <w:color w:val="000000"/>
          <w:sz w:val="24"/>
        </w:rPr>
        <w:t>OCHO MIL CINCUENTA Y UN PESOS CON SETENTA Y SEIS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(2,168,051.76)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PEDRO PABLO OSORIO ROJAS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VEREDA LA SOLEDAD FINCA LA ARGENTINA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QUIMBAYA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16233770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1466224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96,097.00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OCHOCIENTOS SESENTA Y SEIS MIL</w:t>
      </w:r>
      <w:r>
        <w:rPr>
          <w:rFonts w:ascii="Times" w:hAnsi="Times" w:eastAsia="Times"/>
          <w:b/>
          <w:i w:val="0"/>
          <w:color w:val="000000"/>
          <w:sz w:val="24"/>
        </w:rPr>
        <w:t>CUATROCIENTOS ONCE PESOS CON VEINTINUEVE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(866,411.29)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YIMMY ALEJANDRO BERNAL VALENCIA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BARRIO LAS ACACIAS MANZANA 10 CASA 12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1094955346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1475821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162,299.00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CIENTO SETENTA Y CINCO MIL</w:t>
      </w:r>
      <w:r>
        <w:rPr>
          <w:rFonts w:ascii="Times" w:hAnsi="Times" w:eastAsia="Times"/>
          <w:b/>
          <w:i w:val="0"/>
          <w:color w:val="000000"/>
          <w:sz w:val="24"/>
        </w:rPr>
        <w:t>CUATROCIENTOS CUARENTA Y UN PESOS CON CATORCE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175,441.14)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ADRIANA ACEVEDO GUERRA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LOS KIOSCOS MZ J CS 20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41952004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1490813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1,581,639.00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VEINTICUATRO MILLONES</w:t>
      </w:r>
      <w:r>
        <w:rPr>
          <w:rFonts w:ascii="Times" w:hAnsi="Times" w:eastAsia="Times"/>
          <w:b/>
          <w:i w:val="0"/>
          <w:color w:val="000000"/>
          <w:sz w:val="24"/>
        </w:rPr>
        <w:t>DOSCIENTOS CUARENTA Y OCHO MIL TRESCIENTOS VEINTE PESOS CON</w:t>
      </w:r>
      <w:r>
        <w:rPr>
          <w:rFonts w:ascii="Times" w:hAnsi="Times" w:eastAsia="Times"/>
          <w:b/>
          <w:i w:val="0"/>
          <w:color w:val="000000"/>
          <w:sz w:val="24"/>
        </w:rPr>
        <w:t>SESENTA Y SIETE CENTAVOS. PESOS MLC ******** (24,248,320.67)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FABIAN GALLEGO TAMAYO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VDA CUCHILLA DEL SALADO FRENTE AL COLEGIO MIGUEL CARO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75073597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1488788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858,591.00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DIEZ MILLONES CIENTO NOVENTA Y</w:t>
      </w:r>
      <w:r>
        <w:rPr>
          <w:rFonts w:ascii="Times" w:hAnsi="Times" w:eastAsia="Times"/>
          <w:b/>
          <w:i w:val="0"/>
          <w:color w:val="000000"/>
          <w:sz w:val="24"/>
        </w:rPr>
        <w:t>CINCO MIL NOVECIENTOS UN PESOS CON DOCE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10,195,901.12)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IBAGUE,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LEYDI JOHANA HERNANDEZ BARRAGAN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139 N 9-47 BRR CEIBA NORTE SALADO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IBAGUE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1005690782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1490768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138,159.00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NOVECIENTOS CINCUENTA Y CINCO</w:t>
      </w:r>
      <w:r>
        <w:rPr>
          <w:rFonts w:ascii="Times" w:hAnsi="Times" w:eastAsia="Times"/>
          <w:b/>
          <w:i w:val="0"/>
          <w:color w:val="000000"/>
          <w:sz w:val="24"/>
        </w:rPr>
        <w:t>MIL TRESCIENTOS CUARENTA Y UN PESOS CON SETENTA Y NUEVE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(955,341.79)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IBAGUE,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ALANN NICOLAS GUTIERREZ SANDOVAL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F CASA 3 BRR PEDREGAL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IBAGUE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1110603267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1487468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313,258.00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CIENTO SESENTA MIL</w:t>
      </w:r>
      <w:r>
        <w:rPr>
          <w:rFonts w:ascii="Times" w:hAnsi="Times" w:eastAsia="Times"/>
          <w:b/>
          <w:i w:val="0"/>
          <w:color w:val="000000"/>
          <w:sz w:val="24"/>
        </w:rPr>
        <w:t>SEISCIENTOS PESOS CON TREINTA Y UN CENTAVO.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1,160,600.31)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JAIME ARENAS GAVIRIA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VEREDA LA PRADERA CHUSCAL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CHINCHINA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16211421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1485880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462,869.00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NOVENTA Y CINCO MIL CIENTO SESENTA PESOS CON SETENTA Y CUATRO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(5,295,160.74)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FERNEY DE JESUS MARIN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20 # 12-68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 UNION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6407385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1483868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295,493.00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CINCUENTA Y OCHO MIL SEISCIENTOS SETENTA PESOS CON TREINTA Y SIETE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(6,658,670.37)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ANIBAL RAMIREZ RENDON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12A N 11B -39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CARTAGO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1112781536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1480262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921,640.00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CATORCE MILLONES</w:t>
      </w:r>
      <w:r>
        <w:rPr>
          <w:rFonts w:ascii="Times" w:hAnsi="Times" w:eastAsia="Times"/>
          <w:b/>
          <w:i w:val="0"/>
          <w:color w:val="000000"/>
          <w:sz w:val="24"/>
        </w:rPr>
        <w:t>CUATROCIENTOS CUATRO MIL NOVECIENTOS TREINTA Y CUATRO PESOS CON</w:t>
      </w:r>
      <w:r>
        <w:rPr>
          <w:rFonts w:ascii="Times" w:hAnsi="Times" w:eastAsia="Times"/>
          <w:b/>
          <w:i w:val="0"/>
          <w:color w:val="000000"/>
          <w:sz w:val="24"/>
        </w:rPr>
        <w:t>DIECISEIS CENTAVOS. PESOS MLC ******** (14,404,934.16)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LIBIA AMANDA DE LOS RIOS BOTERO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LA ISABELA MZ 35 CS 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4344524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1487266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SIGIFREDO RODRIGUEZ LOPEZ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37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36,654.00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CUARENTA Y SIETE MIL TRESCIENTOS</w:t>
      </w:r>
      <w:r>
        <w:rPr>
          <w:rFonts w:ascii="Times" w:hAnsi="Times" w:eastAsia="Times"/>
          <w:b/>
          <w:i w:val="0"/>
          <w:color w:val="000000"/>
          <w:sz w:val="24"/>
        </w:rPr>
        <w:t>CINCUENTA Y NUEVE PESOS CON NOVENTA Y UN CENTAVO. PESOS MLC ********</w:t>
      </w:r>
      <w:r>
        <w:rPr>
          <w:rFonts w:ascii="Times" w:hAnsi="Times" w:eastAsia="Times"/>
          <w:b/>
          <w:i w:val="0"/>
          <w:color w:val="000000"/>
          <w:sz w:val="24"/>
        </w:rPr>
        <w:t>(47,359.91)</w:t>
      </w:r>
    </w:p>
    <w:p>
      <w:pPr>
        <w:autoSpaceDN w:val="0"/>
        <w:autoSpaceDE w:val="0"/>
        <w:widowControl/>
        <w:spacing w:line="268" w:lineRule="exact" w:before="254" w:after="0"/>
        <w:ind w:left="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50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SIGIFREDO RODRIGUEZ LOPEZ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35 CS 5 BRR LA ISABELA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4344524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1487266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36,654.00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CUARENTA Y SIETE MIL TRESCIENTOS</w:t>
      </w:r>
      <w:r>
        <w:rPr>
          <w:rFonts w:ascii="Times" w:hAnsi="Times" w:eastAsia="Times"/>
          <w:b/>
          <w:i w:val="0"/>
          <w:color w:val="000000"/>
          <w:sz w:val="24"/>
        </w:rPr>
        <w:t>CINCUENTA Y NUEVE PESOS CON NOVENTA Y UN CENTAVO. PESOS MLC ********</w:t>
      </w:r>
      <w:r>
        <w:rPr>
          <w:rFonts w:ascii="Times" w:hAnsi="Times" w:eastAsia="Times"/>
          <w:b/>
          <w:i w:val="0"/>
          <w:color w:val="000000"/>
          <w:sz w:val="24"/>
        </w:rPr>
        <w:t>(47,359.91)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EUDES DE JESUS HERRERA OSPINA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46 CS 17 COMUNIDAD BENAVIDES 2500 LOTES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10090337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1466217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139,407.00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DIECISEIS MIL</w:t>
      </w:r>
      <w:r>
        <w:rPr>
          <w:rFonts w:ascii="Times" w:hAnsi="Times" w:eastAsia="Times"/>
          <w:b/>
          <w:i w:val="0"/>
          <w:color w:val="000000"/>
          <w:sz w:val="24"/>
        </w:rPr>
        <w:t>NOVECIENTOS SETENTA Y SIETE PESOS CON DIECIOCHO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(1,016,977.18)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GLADIS ARANGO CASTRO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15 CLL 12 #22-13 APTO 202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70953285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1492099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SILVIO ORLANDO MONTOYA MARIN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37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634,571.00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SETENTA Y SEIS MIL</w:t>
      </w:r>
      <w:r>
        <w:rPr>
          <w:rFonts w:ascii="Times" w:hAnsi="Times" w:eastAsia="Times"/>
          <w:b/>
          <w:i w:val="0"/>
          <w:color w:val="000000"/>
          <w:sz w:val="24"/>
        </w:rPr>
        <w:t>NOVECIENTOS CUARENTA Y OCHO PESOS CON NOVENTA Y OCHO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(3,076,948.98)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SILVIO ORLANDO MONTOYA MARIN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8 NO - 9-52 PISO 2 CENTRO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LA TEBAIDA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70953285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1492099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634,571.00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SETENTA Y SEIS MIL</w:t>
      </w:r>
      <w:r>
        <w:rPr>
          <w:rFonts w:ascii="Times" w:hAnsi="Times" w:eastAsia="Times"/>
          <w:b/>
          <w:i w:val="0"/>
          <w:color w:val="000000"/>
          <w:sz w:val="24"/>
        </w:rPr>
        <w:t>NOVECIENTOS CUARENTA Y OCHO PESOS CON NOVENTA Y OCHO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(3,076,948.98)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OSCAR JOVANNY TOVAR LOPEZ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13 # 29 H 78 CASA 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15991164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1466223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185,988.00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NOVECIENTOS CUARENTA</w:t>
      </w:r>
      <w:r>
        <w:rPr>
          <w:rFonts w:ascii="Times" w:hAnsi="Times" w:eastAsia="Times"/>
          <w:b/>
          <w:i w:val="0"/>
          <w:color w:val="000000"/>
          <w:sz w:val="24"/>
        </w:rPr>
        <w:t>Y SEIS MIL OCHENTA Y CINCO PESOS CON OCHENTA Y SEIS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(1,946,085.86)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SINDY MARIANA VARGAS GIRALDO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13 2-519 BRR URIBE BARCELONA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CALARCA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18390141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1474979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EDGAR VARGAS VALLEJO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 mora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 </w:t>
      </w:r>
      <w:r>
        <w:rPr>
          <w:rFonts w:ascii="Times" w:hAnsi="Times" w:eastAsia="Times"/>
          <w:b w:val="0"/>
          <w:i w:val="0"/>
          <w:color w:val="000000"/>
          <w:sz w:val="24"/>
        </w:rPr>
        <w:t>37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1,435,758.00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NUEVE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SESENTA Y UN MIL VEINTINUEVE PESOS CON SETENTA Y NUEVE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(9,361,029.79)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EDGAR VARGAS VALLEJO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BARRIO UNIVERSAL MANZANA 3 CASA 17 PISO 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18390141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1474979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1,435,758.00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NUEVE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SESENTA Y UN MIL VEINTINUEVE PESOS CON SETENTA Y NUEVE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(9,361,029.79)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ELQUIN ORTIZ SANCHEZ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VEREDA EL NIVEL SECTOR LA CASCADA FINCA VILLA LINDA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MARSELLA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9815760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1487679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492,413.00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NOVENTA Y NUEVE MIL SETECIENTOS OCHENTA Y CUATRO PESOS CON</w:t>
      </w:r>
      <w:r>
        <w:rPr>
          <w:rFonts w:ascii="Times" w:hAnsi="Times" w:eastAsia="Times"/>
          <w:b/>
          <w:i w:val="0"/>
          <w:color w:val="000000"/>
          <w:sz w:val="24"/>
        </w:rPr>
        <w:t>OCHENTA Y DOS CENTAVOS. PESOS MLC ******** (4,899,784.82)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HUGO ANTONIO TORRES BERRIO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6 # 12 - 33 B/ CENTRO RIOFRIO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RIOFRIO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71410534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1485782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947,772.00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NUEVE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MIL QUINIENTOS VEINTIOCHO PESOS CON CINCUENTA Y CUATRO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(9,400,528.54)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HUMBERTO DIAZ MEDINA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BAMBUSA MZ 3 CS 24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10100823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1484080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901,760.00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CIENTO CINCUENTA</w:t>
      </w:r>
      <w:r>
        <w:rPr>
          <w:rFonts w:ascii="Times" w:hAnsi="Times" w:eastAsia="Times"/>
          <w:b/>
          <w:i w:val="0"/>
          <w:color w:val="000000"/>
          <w:sz w:val="24"/>
        </w:rPr>
        <w:t>Y NUEVE MIL SEISCIENTOS NOVENTA Y CINCO PESOS CON NUEVE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(5,159,695.09)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ALEJANDRO GASPAR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B CS 31 A PUERTO NUEVO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1088286348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1480654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499,517.00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SEISCIENTOS TRECE MIL</w:t>
      </w:r>
      <w:r>
        <w:rPr>
          <w:rFonts w:ascii="Times" w:hAnsi="Times" w:eastAsia="Times"/>
          <w:b/>
          <w:i w:val="0"/>
          <w:color w:val="000000"/>
          <w:sz w:val="24"/>
        </w:rPr>
        <w:t>NOVECIENTOS NOVENTA Y SIETE PESOS CON CUARENTA Y OCHO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(1,613,997.48)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NELCY RIOS GIRALDO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13A N 8-10 BALSILLAS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42996459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1488950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199,051.00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SETENTA Y OCHO MIL OCHOCIENTOS PESOS CON CUARENTA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(4,278,800.40)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HELIO CRUZ RIOS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CONJUNTO CEDRO NEGRO CASA 9 VIA AL CONGAL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CIRCASIA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10241171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1491160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6,819,092.00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CIENTO OCHENTA Y NUEVE MILLONES</w:t>
      </w:r>
      <w:r>
        <w:rPr>
          <w:rFonts w:ascii="Times" w:hAnsi="Times" w:eastAsia="Times"/>
          <w:b/>
          <w:i w:val="0"/>
          <w:color w:val="000000"/>
          <w:sz w:val="24"/>
        </w:rPr>
        <w:t>CUATROCIENTOS TREINTA Y CINCO MIL CINCUENTA Y SEIS PESOS CON</w:t>
      </w:r>
      <w:r>
        <w:rPr>
          <w:rFonts w:ascii="Times" w:hAnsi="Times" w:eastAsia="Times"/>
          <w:b/>
          <w:i w:val="0"/>
          <w:color w:val="000000"/>
          <w:sz w:val="24"/>
        </w:rPr>
        <w:t>SESENTA Y OCHO CENTAVOS. PESOS MLC ******** (189,435,056.68)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JORGE ARBEY CIFUENTES QUICENO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ALASKA MZ E 1 N 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MONTENEGRO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18416095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1483489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182,324.00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QUINIENTOS OCHENTA Y CINCO MIL</w:t>
      </w:r>
      <w:r>
        <w:rPr>
          <w:rFonts w:ascii="Times" w:hAnsi="Times" w:eastAsia="Times"/>
          <w:b/>
          <w:i w:val="0"/>
          <w:color w:val="000000"/>
          <w:sz w:val="24"/>
        </w:rPr>
        <w:t>TRESCIENTOS SESENTA Y TRES PESOS CON TREINTA Y SEIS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(585,363.36)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REGINA LONDONO RENDON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25 B # 8-65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31195911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1482079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620,305.00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OCHENTA Y CUATRO MIL CUATROCIENTOS DIECISIETE PESOS CON SESENTA Y</w:t>
      </w:r>
      <w:r>
        <w:rPr>
          <w:rFonts w:ascii="Times" w:hAnsi="Times" w:eastAsia="Times"/>
          <w:b/>
          <w:i w:val="0"/>
          <w:color w:val="000000"/>
          <w:sz w:val="24"/>
        </w:rPr>
        <w:t>UN CENTAVO. PESOS MLC ******** (5,684,417.61)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PAOLA ANDREA VASQUEZ QUINCHIA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24 # 14-62 BRR SAN VICENTE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1093220330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1472257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363,130.00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SETECIENTOS CUARENTA</w:t>
      </w:r>
      <w:r>
        <w:rPr>
          <w:rFonts w:ascii="Times" w:hAnsi="Times" w:eastAsia="Times"/>
          <w:b/>
          <w:i w:val="0"/>
          <w:color w:val="000000"/>
          <w:sz w:val="24"/>
        </w:rPr>
        <w:t>MIL OCHOCIENTOS UN PESOS CON CUARENTA Y NUEVE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(1,740,801.49)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JHON JAIRO CARRILLO ORTIZ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8 N 14-52 20 JULIO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IBAGUE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42109908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1487516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LUZ AMPARO GARAY GARCIA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36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312,986.00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CUATROCIENTOS SESENTA Y UN MIL</w:t>
      </w:r>
      <w:r>
        <w:rPr>
          <w:rFonts w:ascii="Times" w:hAnsi="Times" w:eastAsia="Times"/>
          <w:b/>
          <w:i w:val="0"/>
          <w:color w:val="000000"/>
          <w:sz w:val="24"/>
        </w:rPr>
        <w:t>NOVECIENTOS CUARENTA Y CINCO PESOS CON VEINTIOCHO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(461,945.28)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LUZ AMPARO GARAY GARCIA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6 N 14-116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IBAGUE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42109908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1487516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312,986.00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CUATROCIENTOS SESENTA Y UN MIL</w:t>
      </w:r>
      <w:r>
        <w:rPr>
          <w:rFonts w:ascii="Times" w:hAnsi="Times" w:eastAsia="Times"/>
          <w:b/>
          <w:i w:val="0"/>
          <w:color w:val="000000"/>
          <w:sz w:val="24"/>
        </w:rPr>
        <w:t>NOVECIENTOS CUARENTA Y CINCO PESOS CON VEINTIOCHO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(461,945.28)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ANDRES FELIPE VERGARA ARGUELLO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VILLA DE LAS AMERICAS M G CASA 22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1094924674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1475738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406,525.00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OCHOCIENTOS CUARENTA</w:t>
      </w:r>
      <w:r>
        <w:rPr>
          <w:rFonts w:ascii="Times" w:hAnsi="Times" w:eastAsia="Times"/>
          <w:b/>
          <w:i w:val="0"/>
          <w:color w:val="000000"/>
          <w:sz w:val="24"/>
        </w:rPr>
        <w:t>Y OCHO MIL CIENTO CINCUENTA Y UN PESOS CON TREINTA Y SEIS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(1,848,151.36)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OLGA LUCIA RAMIREZ TOVAR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31 NO. 24-51 APTO 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41928666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1491979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856,078.00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DIECISEIS MILLONES CIENTO</w:t>
      </w:r>
      <w:r>
        <w:rPr>
          <w:rFonts w:ascii="Times" w:hAnsi="Times" w:eastAsia="Times"/>
          <w:b/>
          <w:i w:val="0"/>
          <w:color w:val="000000"/>
          <w:sz w:val="24"/>
        </w:rPr>
        <w:t>SESENTA MIL OCHOCIENTOS SETENTA Y UN PESOS CON OCHENTA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(16,160,871.80)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AICARDO DE JESUS VELEZ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10 NRO 7-21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PALESTINA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98465291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1491073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679,861.00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SETENTA Y CINCO MIL SETECIENTOS VEINTIOCHO PESOS CON OCHENTA Y</w:t>
      </w:r>
      <w:r>
        <w:rPr>
          <w:rFonts w:ascii="Times" w:hAnsi="Times" w:eastAsia="Times"/>
          <w:b/>
          <w:i w:val="0"/>
          <w:color w:val="000000"/>
          <w:sz w:val="24"/>
        </w:rPr>
        <w:t>NUEVE CENTAVOS. PESOS MLC ******** (4,575,728.89)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LA TEBAIDA,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PEMBERTY VELASQUEZ VARGAS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G CASA 2 LA ISABELA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CAICEDONIA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6145437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1490973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738,041.00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SIETE MILLONES CIENTO CINCUENTA</w:t>
      </w:r>
      <w:r>
        <w:rPr>
          <w:rFonts w:ascii="Times" w:hAnsi="Times" w:eastAsia="Times"/>
          <w:b/>
          <w:i w:val="0"/>
          <w:color w:val="000000"/>
          <w:sz w:val="24"/>
        </w:rPr>
        <w:t>Y OCHO MIL OCHOCIENTOS SESENTA Y SIETE PESOS CON OCHENTA Y DOS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(7,158,867.82)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AMPARO MOLINA MEJIA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19 # 24A-48 BR. LA HERMOSA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24789043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1490192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589,395.00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CIENTO CINCUENTA Y</w:t>
      </w:r>
      <w:r>
        <w:rPr>
          <w:rFonts w:ascii="Times" w:hAnsi="Times" w:eastAsia="Times"/>
          <w:b/>
          <w:i w:val="0"/>
          <w:color w:val="000000"/>
          <w:sz w:val="24"/>
        </w:rPr>
        <w:t>CINCO MIL SETECIENTOS CUARENTA Y OCHO PESOS CON OCHENTA Y SEIS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(6,155,748.86)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FERNANDO VELASQUEZ ECHEVERRI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14N #10-49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8248895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1486536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1,962,226.00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DIEZ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SESENTA Y OCHO MIL CIENTO CUARENTA Y SEIS PESOS CON SETENTA Y 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(10,368,146.79)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ALBA MARINA VASQUEZ ALVAREZ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28 # 30-51 B/ VICTORIA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66727949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1485167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513,441.00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DOSCIENTOS SESENTA</w:t>
      </w:r>
      <w:r>
        <w:rPr>
          <w:rFonts w:ascii="Times" w:hAnsi="Times" w:eastAsia="Times"/>
          <w:b/>
          <w:i w:val="0"/>
          <w:color w:val="000000"/>
          <w:sz w:val="24"/>
        </w:rPr>
        <w:t>Y TRES MIL NOVECIENTOS TREINTA Y CINCO PESOS CON VEINTE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(6,263,935.20)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NEIFER DARIO LOPEZ BOCANEGRA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CGTO PANTANILLO VIA SAN PEDRO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 PEDRO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29785342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1467763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MARIANELA BOCANEGRA BIAFARA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35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369,694.00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TRESCIENTOS SESENTA Y NUEVE MIL</w:t>
      </w:r>
      <w:r>
        <w:rPr>
          <w:rFonts w:ascii="Times" w:hAnsi="Times" w:eastAsia="Times"/>
          <w:b/>
          <w:i w:val="0"/>
          <w:color w:val="000000"/>
          <w:sz w:val="24"/>
        </w:rPr>
        <w:t>SEISCIENTOS NOVENTA Y TRES PESOS CON VEINTIUN CENTAVO.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(369,693.21)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MARIANELA BOCANEGRA BIAFARA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VDA PRESIDENTE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 PEDRO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29785342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1467763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369,694.00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TRESCIENTOS SESENTA Y NUEVE MIL</w:t>
      </w:r>
      <w:r>
        <w:rPr>
          <w:rFonts w:ascii="Times" w:hAnsi="Times" w:eastAsia="Times"/>
          <w:b/>
          <w:i w:val="0"/>
          <w:color w:val="000000"/>
          <w:sz w:val="24"/>
        </w:rPr>
        <w:t>SEISCIENTOS NOVENTA Y TRES PESOS CON VEINTIUN CENTAVO.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(369,693.21)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IBAGUE,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JUAN CARLOS MANRIQUE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9C 11 92 BRR BONANZA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SALDANA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1109490339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1490968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357,742.00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CUATROCIENTOS</w:t>
      </w:r>
      <w:r>
        <w:rPr>
          <w:rFonts w:ascii="Times" w:hAnsi="Times" w:eastAsia="Times"/>
          <w:b/>
          <w:i w:val="0"/>
          <w:color w:val="000000"/>
          <w:sz w:val="24"/>
        </w:rPr>
        <w:t>NOVENTA Y CINCO MIL CIENTO TREINTA Y SIETE PESOS CON QUINCE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(1,495,137.15)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YUDI ANDREA CARDONA MARTINEZ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VRD BUEN VIVIR AL LADO DE LA ESCUELA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RESTREPO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1053771791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1484443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501,603.00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NOVENTA Y UN MIL CUATROCIENTOS DIECINUEVE PESOS CON SESENTA Y</w:t>
      </w:r>
      <w:r>
        <w:rPr>
          <w:rFonts w:ascii="Times" w:hAnsi="Times" w:eastAsia="Times"/>
          <w:b/>
          <w:i w:val="0"/>
          <w:color w:val="000000"/>
          <w:sz w:val="24"/>
        </w:rPr>
        <w:t>OCHO CENTAVOS. PESOS MLC ******** (5,591,419.68)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ARTEMO RAMIREZ PARRA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URIBE MZ 4 CASA 11 MONTENEGRO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MONTENEGRO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18410077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1474322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880,271.00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QUINIENTOS</w:t>
      </w:r>
      <w:r>
        <w:rPr>
          <w:rFonts w:ascii="Times" w:hAnsi="Times" w:eastAsia="Times"/>
          <w:b/>
          <w:i w:val="0"/>
          <w:color w:val="000000"/>
          <w:sz w:val="24"/>
        </w:rPr>
        <w:t>CINCUENTA MIL TRESCIENTOS NOVENTA Y OCHO PESOS CON TREINTA Y TRES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(6,550,398.33)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ARTEMO RAMIREZ PARRA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URIBE MZ 4 CASA 11 MONTENEGRO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MONTENEGRO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18410077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1474321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423,208.00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CIENTO CINCUENTA</w:t>
      </w:r>
      <w:r>
        <w:rPr>
          <w:rFonts w:ascii="Times" w:hAnsi="Times" w:eastAsia="Times"/>
          <w:b/>
          <w:i w:val="0"/>
          <w:color w:val="000000"/>
          <w:sz w:val="24"/>
        </w:rPr>
        <w:t>Y CUATRO MIL NOVECIENTOS SESENTA PESOS CON DIECISIETE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(3,154,960.17)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FLOR MERCEDES BELTRAN MARIN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35 #23-14B BRR SANTANDER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41918480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1480914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272,922.00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VEINTE MIL NOVECIENTOS OCHENTA Y NUEVE PESOS CON NOVENTA Y OCHO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(3,320,989.98)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LEIDY MARYELI ORDONEZ PLAZAS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15 # 7 -03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RESTREPO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1114389775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1481202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304,397.00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DOSCIENTOS CUARENTA Y</w:t>
      </w:r>
      <w:r>
        <w:rPr>
          <w:rFonts w:ascii="Times" w:hAnsi="Times" w:eastAsia="Times"/>
          <w:b/>
          <w:i w:val="0"/>
          <w:color w:val="000000"/>
          <w:sz w:val="24"/>
        </w:rPr>
        <w:t>NUEVE MIL SEISCIENTOS SETENTA Y SIETE PESOS CON SETENTA Y TRES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(1,249,677.73)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CAMILO BEDOYA LONDONO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7 # 16-42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QUIMBAYA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6511102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1483320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267,136.00</w:t>
      </w:r>
    </w:p>
    <w:p>
      <w:pPr>
        <w:autoSpaceDN w:val="0"/>
        <w:autoSpaceDE w:val="0"/>
        <w:widowControl/>
        <w:spacing w:line="276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TRESCIENTOS SESENTA Y CINCO MIL</w:t>
      </w:r>
      <w:r>
        <w:rPr>
          <w:rFonts w:ascii="Times" w:hAnsi="Times" w:eastAsia="Times"/>
          <w:b/>
          <w:i w:val="0"/>
          <w:color w:val="000000"/>
          <w:sz w:val="24"/>
        </w:rPr>
        <w:t>QUINIENTOS OCHO PESOS CON SESENTA PESOS MLC ******** (365,508.60)</w:t>
      </w:r>
    </w:p>
    <w:p>
      <w:pPr>
        <w:autoSpaceDN w:val="0"/>
        <w:autoSpaceDE w:val="0"/>
        <w:widowControl/>
        <w:spacing w:line="270" w:lineRule="exact" w:before="2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2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236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SANTA ROSA DE CABAL,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JESSICA TRUJILLO TOBON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15 A # 50-34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DOSQUEBRADAS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1088023934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1482960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377,209.00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TREINTA Y TRES MIL</w:t>
      </w:r>
      <w:r>
        <w:rPr>
          <w:rFonts w:ascii="Times" w:hAnsi="Times" w:eastAsia="Times"/>
          <w:b/>
          <w:i w:val="0"/>
          <w:color w:val="000000"/>
          <w:sz w:val="24"/>
        </w:rPr>
        <w:t>SEISCIENTOS NOVENTA Y SIETE PESOS CON TREINTA Y SIETE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(2,033,697.37)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DANIEL HERNANDEZ URUENA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EL LIMONAR M 2 CASA 2 ETAPA 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14315367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1476024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321,307.00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OCHOCIENTOS CUARENTA</w:t>
      </w:r>
      <w:r>
        <w:rPr>
          <w:rFonts w:ascii="Times" w:hAnsi="Times" w:eastAsia="Times"/>
          <w:b/>
          <w:i w:val="0"/>
          <w:color w:val="000000"/>
          <w:sz w:val="24"/>
        </w:rPr>
        <w:t>Y CUATRO MIL CUATROCIENTOS UN PESOS CON OCHENTA Y TRES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(1,844,401.83)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IBAGUE,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ARNOL LIS MONTANA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A BL 2APT 101 URB LOS ALPES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IBAGUE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93445164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1492048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418,084.00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QUINIENTOS SETENTA</w:t>
      </w:r>
      <w:r>
        <w:rPr>
          <w:rFonts w:ascii="Times" w:hAnsi="Times" w:eastAsia="Times"/>
          <w:b/>
          <w:i w:val="0"/>
          <w:color w:val="000000"/>
          <w:sz w:val="24"/>
        </w:rPr>
        <w:t>Y TRES MIL SEISCIENTOS NOVENTA Y DOS PESOS CON CUARENTA Y CINCO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(2,573,692.45)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IBAGUE,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MARGARITA MARIA DIAZ VASQUEZ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MZA 6 CS 3 COMFATOLIMA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IBAGUE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38250291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1492040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174,532.00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OCHOCIENTOS OCHENTA</w:t>
      </w:r>
      <w:r>
        <w:rPr>
          <w:rFonts w:ascii="Times" w:hAnsi="Times" w:eastAsia="Times"/>
          <w:b/>
          <w:i w:val="0"/>
          <w:color w:val="000000"/>
          <w:sz w:val="24"/>
        </w:rPr>
        <w:t>Y SEIS MIL SEISCIENTOS NOVENTA PESOS CON TREINTA Y UN CENTAVO.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(1,886,690.31)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IBAGUE,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DAVID MARIN SAAVEDRA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MZ 74 CASA 13 PISO 2 MODELIA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IBAGUE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1110557773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1491994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599,376.00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VEINTICINCO MIL SEISCIENTOS SETENTA PESOS CON SETENTA Y 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(5,825,670.79)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IBAGUE,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DERLY SILVA CALLEJAS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130A-06 SECTOR DE LA ISLA BRR MONTECARLO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IBAGUE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34553272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1491991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497,616.00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VEINTIOCHO MIL NOVECIENTOS VEINTISIETE PESOS CON DIECINUEVE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(4,728,927.19)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NELSON SUAREZ RIVERA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12A # 28 B 71 B/ EL BOSQUE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16349504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1480668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1,293,901.00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VEINTIDOS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VEINTISEIS MIL SETECIENTOS CUARENTA Y TRES PESOS CON NOVENTA Y</w:t>
      </w:r>
      <w:r>
        <w:rPr>
          <w:rFonts w:ascii="Times" w:hAnsi="Times" w:eastAsia="Times"/>
          <w:b/>
          <w:i w:val="0"/>
          <w:color w:val="000000"/>
          <w:sz w:val="24"/>
        </w:rPr>
        <w:t>OCHO CENTAVOS. PESOS MLC ******** (22,726,743.98)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BUGA,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ISABEL DIAZ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VEREDA SANTA ROSA ANTES DEL AGRADO ESNTRADA DESTAPADA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RESTREPO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27359934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1480326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405,702.00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NOVENTA Y TRES MIL</w:t>
      </w:r>
      <w:r>
        <w:rPr>
          <w:rFonts w:ascii="Times" w:hAnsi="Times" w:eastAsia="Times"/>
          <w:b/>
          <w:i w:val="0"/>
          <w:color w:val="000000"/>
          <w:sz w:val="24"/>
        </w:rPr>
        <w:t>QUINIENTOS NOVENTA Y UN PESOS CON CUARENTA Y UN CENTAVO.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(3,093,591.41)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0" w:lineRule="exact" w:before="5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ARGEMIRO CASTRO HINCAPIE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PLAZA PRINCIPAL EDIFICIO DE VENTANALES VERDES 2 PISO CORREGIMIENTO</w:t>
      </w:r>
      <w:r>
        <w:rPr>
          <w:rFonts w:ascii="Times" w:hAnsi="Times" w:eastAsia="Times"/>
          <w:b/>
          <w:i w:val="0"/>
          <w:color w:val="000000"/>
          <w:sz w:val="24"/>
        </w:rPr>
        <w:t>DE ARAUCA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PALESTINA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10282414</w:t>
      </w:r>
    </w:p>
    <w:p>
      <w:pPr>
        <w:autoSpaceDN w:val="0"/>
        <w:autoSpaceDE w:val="0"/>
        <w:widowControl/>
        <w:spacing w:line="320" w:lineRule="exact" w:before="47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1491706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114,345.00</w:t>
      </w:r>
    </w:p>
    <w:p>
      <w:pPr>
        <w:autoSpaceDN w:val="0"/>
        <w:autoSpaceDE w:val="0"/>
        <w:widowControl/>
        <w:spacing w:line="278" w:lineRule="exact" w:before="268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SETENTA Y CUATRO MIL</w:t>
      </w:r>
      <w:r>
        <w:rPr>
          <w:rFonts w:ascii="Times" w:hAnsi="Times" w:eastAsia="Times"/>
          <w:b/>
          <w:i w:val="0"/>
          <w:color w:val="000000"/>
          <w:sz w:val="24"/>
        </w:rPr>
        <w:t>OCHOCIENTOS VEINTISEIS PESOS CON SETENTA Y SEIS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(1,074,826.76)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70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4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2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96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RITA PATRICIA MEJIA ECHEVERRY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CON LAS COLINAS CASA 19 KM 5 VIA ARMENIA PEREIRA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66717394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1490647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529,015.00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NOVECIENTOS</w:t>
      </w:r>
      <w:r>
        <w:rPr>
          <w:rFonts w:ascii="Times" w:hAnsi="Times" w:eastAsia="Times"/>
          <w:b/>
          <w:i w:val="0"/>
          <w:color w:val="000000"/>
          <w:sz w:val="24"/>
        </w:rPr>
        <w:t>CUATRO MIL QUINIENTOS TREINTA Y SIETE PESOS CON NOVENTA Y 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(8,904,537.99)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KELLY VIVIANA LONDONO GARCIA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BULEVAR DEL COLISEO BL 1 APTO 404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24478889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1490644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MIRYAM GARCIA CRIALES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 mora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 </w:t>
      </w:r>
      <w:r>
        <w:rPr>
          <w:rFonts w:ascii="Times" w:hAnsi="Times" w:eastAsia="Times"/>
          <w:b w:val="0"/>
          <w:i w:val="0"/>
          <w:color w:val="000000"/>
          <w:sz w:val="24"/>
        </w:rPr>
        <w:t>37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709,889.00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NUEVE MILLONES CINCUENTA Y DOS</w:t>
      </w:r>
      <w:r>
        <w:rPr>
          <w:rFonts w:ascii="Times" w:hAnsi="Times" w:eastAsia="Times"/>
          <w:b/>
          <w:i w:val="0"/>
          <w:color w:val="000000"/>
          <w:sz w:val="24"/>
        </w:rPr>
        <w:t>MIL SEISCIENTOS SETENTA Y UN PESOS CON TRECE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9,052,671.13)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MIRYAM GARCIA CRIALES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BULEVAR DEL COLISEO BLOQ 1 APTO 404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24478889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1490644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709,889.00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NUEVE MILLONES CINCUENTA Y DOS</w:t>
      </w:r>
      <w:r>
        <w:rPr>
          <w:rFonts w:ascii="Times" w:hAnsi="Times" w:eastAsia="Times"/>
          <w:b/>
          <w:i w:val="0"/>
          <w:color w:val="000000"/>
          <w:sz w:val="24"/>
        </w:rPr>
        <w:t>MIL SEISCIENTOS SETENTA Y UN PESOS CON TRECE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9,052,671.13)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CESAR AUGUSTO VIGOYA AGUIRRE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6 N 20-45 CENTRO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QUIMBAYA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18462655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1492071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177,154.00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CUATROCIENTOS DOS MIL</w:t>
      </w:r>
      <w:r>
        <w:rPr>
          <w:rFonts w:ascii="Times" w:hAnsi="Times" w:eastAsia="Times"/>
          <w:b/>
          <w:i w:val="0"/>
          <w:color w:val="000000"/>
          <w:sz w:val="24"/>
        </w:rPr>
        <w:t>QUINIENTOS TREINTA Y OCHO PESOS CON CUARENTA Y CINCO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(1,402,538.45)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LUZ DARY DEL SOCORRO ALVAREZ DE HINCAPIE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CONJUNTO LAS RAMPLAS BLOQUE B APTO 403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41892905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1492022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144,796.00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SEISCIENTOS CINCUENTA</w:t>
      </w:r>
      <w:r>
        <w:rPr>
          <w:rFonts w:ascii="Times" w:hAnsi="Times" w:eastAsia="Times"/>
          <w:b/>
          <w:i w:val="0"/>
          <w:color w:val="000000"/>
          <w:sz w:val="24"/>
        </w:rPr>
        <w:t>Y CUATRO MIL OCHOCIENTOS CINCUENTA Y TRES PESOS CON QUINCE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(1,654,853.15)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LUIS AURELIO RAMOS CASTIBLANCO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LA ISABELA MZ 16 CS 1 2 PISO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4376741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1491716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829,147.00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DOSCIENTOS TRECE</w:t>
      </w:r>
      <w:r>
        <w:rPr>
          <w:rFonts w:ascii="Times" w:hAnsi="Times" w:eastAsia="Times"/>
          <w:b/>
          <w:i w:val="0"/>
          <w:color w:val="000000"/>
          <w:sz w:val="24"/>
        </w:rPr>
        <w:t>MIL QUINIENTOS CUARENTA Y CUATRO PESOS CON SETENTA Y SIETE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(8,213,544.77)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CECILIA ZAPATA CARDONA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32 # 20 -50 FUNDADORES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24314686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1491082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1,544,126.00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DIECISEIS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CATORCE MIL DOSCIENTOS NOVENTA Y CUATRO PESOS CON VEINTINUEVE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(16,214,294.29)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YEISON MEDINA TRUJILLO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 18 N 12-21 APARTAMENTO 201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1075260832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1490985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543,016.00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 MILLONES SEISCIENTOS</w:t>
      </w:r>
      <w:r>
        <w:rPr>
          <w:rFonts w:ascii="Times" w:hAnsi="Times" w:eastAsia="Times"/>
          <w:b/>
          <w:i w:val="0"/>
          <w:color w:val="000000"/>
          <w:sz w:val="24"/>
        </w:rPr>
        <w:t>VEINTITRES MIL SETECIENTOS CUARENTA Y SEIS PESOS CON SETENTA Y SIETE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(4,623,746.77)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LUZ ADRIANA VALENCIA DELGADO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21#38-55 APTO 606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1053768316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1488743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669,018.00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CUARENTA MIL</w:t>
      </w:r>
      <w:r>
        <w:rPr>
          <w:rFonts w:ascii="Times" w:hAnsi="Times" w:eastAsia="Times"/>
          <w:b/>
          <w:i w:val="0"/>
          <w:color w:val="000000"/>
          <w:sz w:val="24"/>
        </w:rPr>
        <w:t>CUATROCIENTOS NOVENTA Y SIETE PESOS CON TREINTA Y DOS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(6,040,497.32)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SEBASTIAN MONTES DIAZ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5 #25-26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MONTENEGRO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1004667673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1490616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243,726.00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 MILLONES CINCUENTA Y</w:t>
      </w:r>
      <w:r>
        <w:rPr>
          <w:rFonts w:ascii="Times" w:hAnsi="Times" w:eastAsia="Times"/>
          <w:b/>
          <w:i w:val="0"/>
          <w:color w:val="000000"/>
          <w:sz w:val="24"/>
        </w:rPr>
        <w:t>CUATRO MIL NOVENTA Y UN PESOS CON OCHENTA Y NUEVE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(3,054,091.89)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MYRIAM NANCY RAMIREZ LONDONO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URBANIZACION VILLA ANDREA MZ 5 CASA 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1094892343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1490612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NATALIA ALEJANDRA VILLEGAS RAMIREZ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presenta 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37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267,172.00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OCHENTA Y SEIS MIL NOVECIENTOS CINCUENTA Y OCHO PESOS CON SESENTA</w:t>
      </w:r>
      <w:r>
        <w:rPr>
          <w:rFonts w:ascii="Times" w:hAnsi="Times" w:eastAsia="Times"/>
          <w:b/>
          <w:i w:val="0"/>
          <w:color w:val="000000"/>
          <w:sz w:val="24"/>
        </w:rPr>
        <w:t>Y SIETE CENTAVOS. PESOS MLC ******** (8,886,958.67)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NATALIA ALEJANDRA VILLEGAS RAMIREZ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CALLEJAS DE SAN JOSE UD 1 BL D APTO 102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1094892343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1490612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267,172.00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OCHO MILLONES OCHOCIENTOS</w:t>
      </w:r>
      <w:r>
        <w:rPr>
          <w:rFonts w:ascii="Times" w:hAnsi="Times" w:eastAsia="Times"/>
          <w:b/>
          <w:i w:val="0"/>
          <w:color w:val="000000"/>
          <w:sz w:val="24"/>
        </w:rPr>
        <w:t>OCHENTA Y SEIS MIL NOVECIENTOS CINCUENTA Y OCHO PESOS CON SESENTA</w:t>
      </w:r>
      <w:r>
        <w:rPr>
          <w:rFonts w:ascii="Times" w:hAnsi="Times" w:eastAsia="Times"/>
          <w:b/>
          <w:i w:val="0"/>
          <w:color w:val="000000"/>
          <w:sz w:val="24"/>
        </w:rPr>
        <w:t>Y SIETE CENTAVOS. PESOS MLC ******** (8,886,958.67)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DORA LUCIA OCAMPO GIRALDO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17 NO. 22 NORTE 50 APTO 204 ED. BALCONES DE LA BELLA SUIZA</w:t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7535193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1490605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JORGE ARLEX VIDAL ARISTIZABAL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37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1,117,498.00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VEINTICINCO MILLONES</w:t>
      </w:r>
      <w:r>
        <w:rPr>
          <w:rFonts w:ascii="Times" w:hAnsi="Times" w:eastAsia="Times"/>
          <w:b/>
          <w:i w:val="0"/>
          <w:color w:val="000000"/>
          <w:sz w:val="24"/>
        </w:rPr>
        <w:t>OCHOCIENTOS TREINTA Y CUATRO MIL SETECIENTOS DIECINUEVE PESOS CON</w:t>
      </w:r>
      <w:r>
        <w:rPr>
          <w:rFonts w:ascii="Times" w:hAnsi="Times" w:eastAsia="Times"/>
          <w:b/>
          <w:i w:val="0"/>
          <w:color w:val="000000"/>
          <w:sz w:val="24"/>
        </w:rPr>
        <w:t>DIEZ PESOS MLC ******** (25,834,719.10)</w:t>
      </w:r>
    </w:p>
    <w:p>
      <w:pPr>
        <w:autoSpaceDN w:val="0"/>
        <w:autoSpaceDE w:val="0"/>
        <w:widowControl/>
        <w:spacing w:line="268" w:lineRule="exact" w:before="254" w:after="0"/>
        <w:ind w:left="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48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JORGE ARLEX VIDAL ARISTIZABAL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17 22 NORTE 50 AP 204 LAURELES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7535193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1490605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1,117,498.00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VEINTICINCO MILLONES</w:t>
      </w:r>
      <w:r>
        <w:rPr>
          <w:rFonts w:ascii="Times" w:hAnsi="Times" w:eastAsia="Times"/>
          <w:b/>
          <w:i w:val="0"/>
          <w:color w:val="000000"/>
          <w:sz w:val="24"/>
        </w:rPr>
        <w:t>OCHOCIENTOS TREINTA Y CUATRO MIL SETECIENTOS DIECINUEVE PESOS CON</w:t>
      </w:r>
      <w:r>
        <w:rPr>
          <w:rFonts w:ascii="Times" w:hAnsi="Times" w:eastAsia="Times"/>
          <w:b/>
          <w:i w:val="0"/>
          <w:color w:val="000000"/>
          <w:sz w:val="24"/>
        </w:rPr>
        <w:t>DIEZ PESOS MLC ******** (25,834,719.10)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LUCILA QUINTERO SANTOS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30 #39-53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CALARCA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24569307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1489497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1,608,318.00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DOCE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SESENTA Y SEIS MIL CUATROCIENTOS ONCE PESOS CON DIECISIETE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(12,366,411.17)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JHONYS HERRERA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42 A 67A 52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1073243677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1489306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651,618.00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SIETE MILLONES DOSCIENTOS</w:t>
      </w:r>
      <w:r>
        <w:rPr>
          <w:rFonts w:ascii="Times" w:hAnsi="Times" w:eastAsia="Times"/>
          <w:b/>
          <w:i w:val="0"/>
          <w:color w:val="000000"/>
          <w:sz w:val="24"/>
        </w:rPr>
        <w:t>SESENTA Y OCHO MIL OCHOCIENTOS SIETE PESOS CON SETENTA Y NUEVE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(7,268,807.79)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JHON ALONSO OCHOA HERRERA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9 N. 40-41 PISO 2 VENECIA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1088262891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1487997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226,053.00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OCHOCIENTOS</w:t>
      </w:r>
      <w:r>
        <w:rPr>
          <w:rFonts w:ascii="Times" w:hAnsi="Times" w:eastAsia="Times"/>
          <w:b/>
          <w:i w:val="0"/>
          <w:color w:val="000000"/>
          <w:sz w:val="24"/>
        </w:rPr>
        <w:t>CINCUENTA Y NUEVE MIL SESENTA Y DOS PESOS CON SETENTA Y DOS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(1,859,062.72)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CARTAGO,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LUZ MARY JARAMILLO DE OTALORA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4 # 6-64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CARTAGO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29555179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1486918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557,663.00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 MILLONES SEISCIENTOS TREINTA</w:t>
      </w:r>
      <w:r>
        <w:rPr>
          <w:rFonts w:ascii="Times" w:hAnsi="Times" w:eastAsia="Times"/>
          <w:b/>
          <w:i w:val="0"/>
          <w:color w:val="000000"/>
          <w:sz w:val="24"/>
        </w:rPr>
        <w:t>Y DOS MIL TRESCIENTOS DOCE PESOS CON OCHENTA Y CINCO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(6,632,312.85)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HERNAN GIRALDO OSPINA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BAJO CASTILLO 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VILLAMARIA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15895955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1484448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434,438.00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SETECIENTOS</w:t>
      </w:r>
      <w:r>
        <w:rPr>
          <w:rFonts w:ascii="Times" w:hAnsi="Times" w:eastAsia="Times"/>
          <w:b/>
          <w:i w:val="0"/>
          <w:color w:val="000000"/>
          <w:sz w:val="24"/>
        </w:rPr>
        <w:t>CINCUENTA Y TRES MIL CUATROCIENTOS OCHENTA PESOS CON OCHENTA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(5,753,480.80)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NORBELLY MARIN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BARRIO VILLA ALEJANDRA MZ 7 CASA 7 ET 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7520036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1483003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322,229.00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NOVECIENTOS SETENTA Y</w:t>
      </w:r>
      <w:r>
        <w:rPr>
          <w:rFonts w:ascii="Times" w:hAnsi="Times" w:eastAsia="Times"/>
          <w:b/>
          <w:i w:val="0"/>
          <w:color w:val="000000"/>
          <w:sz w:val="24"/>
        </w:rPr>
        <w:t>SEIS MIL SEISCIENTOS OCHENTA Y NUEVE PESOS CON DIEZ PESOS MLC ********</w:t>
      </w:r>
      <w:r>
        <w:rPr>
          <w:rFonts w:ascii="Times" w:hAnsi="Times" w:eastAsia="Times"/>
          <w:b/>
          <w:i w:val="0"/>
          <w:color w:val="000000"/>
          <w:sz w:val="24"/>
        </w:rPr>
        <w:t>(1,976,689.10)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LUZMILA MURILLO TOVAR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PUERTO ESPEJO MZ 18 CASA 23 ETA 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41893101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1481876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354,289.00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CINCO MILLONES QUINIENTOS TRECE</w:t>
      </w:r>
      <w:r>
        <w:rPr>
          <w:rFonts w:ascii="Times" w:hAnsi="Times" w:eastAsia="Times"/>
          <w:b/>
          <w:i w:val="0"/>
          <w:color w:val="000000"/>
          <w:sz w:val="24"/>
        </w:rPr>
        <w:t>MIL SEISCIENTOS OCHENTA Y CUATRO PESOS CON DIEZ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5,513,684.10)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ZORAIDA UMANA GIL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KM 9 VIA EL EDEN FINCA HOTEL VILLA DIANA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27968683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1480318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3,149,914.00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SESENTA Y TRES MILLONES</w:t>
      </w:r>
      <w:r>
        <w:rPr>
          <w:rFonts w:ascii="Times" w:hAnsi="Times" w:eastAsia="Times"/>
          <w:b/>
          <w:i w:val="0"/>
          <w:color w:val="000000"/>
          <w:sz w:val="24"/>
        </w:rPr>
        <w:t>OCHOCIENTOS VEINTIDOS MIL CIENTO CUARENTA Y SIETE PESOS CON</w:t>
      </w:r>
      <w:r>
        <w:rPr>
          <w:rFonts w:ascii="Times" w:hAnsi="Times" w:eastAsia="Times"/>
          <w:b/>
          <w:i w:val="0"/>
          <w:color w:val="000000"/>
          <w:sz w:val="24"/>
        </w:rPr>
        <w:t>SESENTA Y CINCO CENTAVOS. PESOS MLC ******** (63,822,147.65)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DIANA GISELLE GARZON POLANCO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3B # 24A - 03 BRR PORTALES DEL RIO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36291626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1479826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752,984.00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SIETE MILLONES TRESCIENTOS</w:t>
      </w:r>
      <w:r>
        <w:rPr>
          <w:rFonts w:ascii="Times" w:hAnsi="Times" w:eastAsia="Times"/>
          <w:b/>
          <w:i w:val="0"/>
          <w:color w:val="000000"/>
          <w:sz w:val="24"/>
        </w:rPr>
        <w:t>SETENTA Y TRES MIL CUATROCIENTOS CINCUENTA Y TRES PESOS CON</w:t>
      </w:r>
      <w:r>
        <w:rPr>
          <w:rFonts w:ascii="Times" w:hAnsi="Times" w:eastAsia="Times"/>
          <w:b/>
          <w:i w:val="0"/>
          <w:color w:val="000000"/>
          <w:sz w:val="24"/>
        </w:rPr>
        <w:t>SETENTA PESOS MLC ******** (7,373,453.70)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MARTHA LUCIA VALENCIA VALENCIA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VERACRUZ MZ 28 CASA 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CIRCASIA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7554922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1478302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RUBEN DARIO ORTIZ LOAIZA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 una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mora de </w:t>
      </w:r>
      <w:r>
        <w:rPr>
          <w:rFonts w:ascii="Times" w:hAnsi="Times" w:eastAsia="Times"/>
          <w:b w:val="0"/>
          <w:i w:val="0"/>
          <w:color w:val="000000"/>
          <w:sz w:val="24"/>
        </w:rPr>
        <w:t>37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170,473.00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DOSCIENTOS OCHENTA Y</w:t>
      </w:r>
      <w:r>
        <w:rPr>
          <w:rFonts w:ascii="Times" w:hAnsi="Times" w:eastAsia="Times"/>
          <w:b/>
          <w:i w:val="0"/>
          <w:color w:val="000000"/>
          <w:sz w:val="24"/>
        </w:rPr>
        <w:t>SIETE MIL DOSCIENTOS TREINTA Y CUATRO PESOS CON OCHENTA Y SEIS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(1,287,234.86)</w:t>
      </w:r>
    </w:p>
    <w:p>
      <w:pPr>
        <w:autoSpaceDN w:val="0"/>
        <w:autoSpaceDE w:val="0"/>
        <w:widowControl/>
        <w:spacing w:line="268" w:lineRule="exact" w:before="254" w:after="0"/>
        <w:ind w:left="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50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RUBEN DARIO ORTIZ LOAIZA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VDA HOJAS ANCHAS FCA VILLA CIELO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CIRCASIA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7554922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1478302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170,473.00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DOSCIENTOS OCHENTA Y</w:t>
      </w:r>
      <w:r>
        <w:rPr>
          <w:rFonts w:ascii="Times" w:hAnsi="Times" w:eastAsia="Times"/>
          <w:b/>
          <w:i w:val="0"/>
          <w:color w:val="000000"/>
          <w:sz w:val="24"/>
        </w:rPr>
        <w:t>SIETE MIL DOSCIENTOS TREINTA Y CUATRO PESOS CON OCHENTA Y SEIS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(1,287,234.86)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LUZ ADRIANA ARIAS LEON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11 #27-50 CENTRO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PEREIRA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42149068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1477372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190,637.00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SETECIENTOS TREINTA Y</w:t>
      </w:r>
      <w:r>
        <w:rPr>
          <w:rFonts w:ascii="Times" w:hAnsi="Times" w:eastAsia="Times"/>
          <w:b/>
          <w:i w:val="0"/>
          <w:color w:val="000000"/>
          <w:sz w:val="24"/>
        </w:rPr>
        <w:t>CINCO MIL SETECIENTOS SESENTA Y SIETE PESOS CON VEINTIDOS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(1,735,767.22)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MANUEL ALEJANDRO GONZALEZ POSADA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7 #19-20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CHINCHINA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1054994529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1477076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44,610.00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CUATROCIENTOS DIECISEIS MIL</w:t>
      </w:r>
      <w:r>
        <w:rPr>
          <w:rFonts w:ascii="Times" w:hAnsi="Times" w:eastAsia="Times"/>
          <w:b/>
          <w:i w:val="0"/>
          <w:color w:val="000000"/>
          <w:sz w:val="24"/>
        </w:rPr>
        <w:t>CUATROCIENTOS NOVENTA Y SEIS PESOS CON TRECE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416,496.13)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ARQUIMEDES AGUIRRE CARDENAS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CIUDADELA ET 4 MZ 29A NR 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QUIMBAYA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18464800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1476689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163,789.00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CIENTO UN MIL</w:t>
      </w:r>
      <w:r>
        <w:rPr>
          <w:rFonts w:ascii="Times" w:hAnsi="Times" w:eastAsia="Times"/>
          <w:b/>
          <w:i w:val="0"/>
          <w:color w:val="000000"/>
          <w:sz w:val="24"/>
        </w:rPr>
        <w:t>TRESCIENTOS NOVENTA Y DOS PESOS CON QUINCE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1,101,392.15)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24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Señor(a)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JULIANA DUQUE MORALES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BRR SAN ANDRES MZ 3 CS 27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1094938415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codeudor:</w:t>
      </w:r>
    </w:p>
    <w:p>
      <w:pPr>
        <w:autoSpaceDN w:val="0"/>
        <w:autoSpaceDE w:val="0"/>
        <w:widowControl/>
        <w:spacing w:line="272" w:lineRule="exact" w:before="266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Por medio de la presente queremos informarle que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el prestamo No. 1474770 </w:t>
      </w:r>
      <w:r>
        <w:rPr>
          <w:rFonts w:ascii="Times" w:hAnsi="Times" w:eastAsia="Times"/>
          <w:b w:val="0"/>
          <w:i w:val="0"/>
          <w:color w:val="000000"/>
          <w:sz w:val="24"/>
        </w:rPr>
        <w:t>en el que usted figura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como deudor solidario del señor (a) </w:t>
      </w:r>
      <w:r>
        <w:rPr>
          <w:rFonts w:ascii="Times" w:hAnsi="Times" w:eastAsia="Times"/>
          <w:b/>
          <w:i w:val="0"/>
          <w:color w:val="000000"/>
          <w:sz w:val="24"/>
        </w:rPr>
        <w:t>JUAN CARLOS YEPES BETANCOURT</w:t>
      </w:r>
      <w:r>
        <w:rPr>
          <w:rFonts w:ascii="Times" w:hAnsi="Times" w:eastAsia="Times"/>
          <w:b w:val="0"/>
          <w:i w:val="0"/>
          <w:color w:val="000000"/>
          <w:sz w:val="24"/>
        </w:rPr>
        <w:t>, a la fecha presenta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una mora de </w:t>
      </w:r>
      <w:r>
        <w:rPr>
          <w:rFonts w:ascii="Times" w:hAnsi="Times" w:eastAsia="Times"/>
          <w:b w:val="0"/>
          <w:i w:val="0"/>
          <w:color w:val="000000"/>
          <w:sz w:val="24"/>
        </w:rPr>
        <w:t>37 días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255,412.00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CIENTO CINCUENTA Y DOS</w:t>
      </w:r>
      <w:r>
        <w:rPr>
          <w:rFonts w:ascii="Times" w:hAnsi="Times" w:eastAsia="Times"/>
          <w:b/>
          <w:i w:val="0"/>
          <w:color w:val="000000"/>
          <w:sz w:val="24"/>
        </w:rPr>
        <w:t>MIL NOVECIENTOS OCHENTA Y TRES PESOS CON OCHENTA Y UN CENTAVO.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(1,152,983.81)</w:t>
      </w:r>
    </w:p>
    <w:p>
      <w:pPr>
        <w:autoSpaceDN w:val="0"/>
        <w:autoSpaceDE w:val="0"/>
        <w:widowControl/>
        <w:spacing w:line="268" w:lineRule="exact" w:before="254" w:after="0"/>
        <w:ind w:left="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 Con este aviso estamos dando a cumplimiento a lo dispuesto en la ley 1266 Habeas</w:t>
      </w:r>
      <w:r>
        <w:rPr>
          <w:rFonts w:ascii="Times" w:hAnsi="Times" w:eastAsia="Times"/>
          <w:b w:val="0"/>
          <w:i w:val="0"/>
          <w:color w:val="000000"/>
          <w:sz w:val="24"/>
        </w:rPr>
        <w:t>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270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2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76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 de Cartera</w:t>
      </w:r>
    </w:p>
    <w:p>
      <w:pPr>
        <w:autoSpaceDN w:val="0"/>
        <w:autoSpaceDE w:val="0"/>
        <w:widowControl/>
        <w:spacing w:line="322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Deudor.</w:t>
      </w:r>
    </w:p>
    <w:p>
      <w:pPr>
        <w:sectPr>
          <w:pgSz w:w="11900" w:h="16840"/>
          <w:pgMar w:top="1440" w:right="1050" w:bottom="1370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JUAN CARLOS YEPES BETANCOURT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6 AV CENTENARIO #31N-53 APTO 504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1094938415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1474770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255,412.00</w:t>
      </w:r>
    </w:p>
    <w:p>
      <w:pPr>
        <w:autoSpaceDN w:val="0"/>
        <w:autoSpaceDE w:val="0"/>
        <w:widowControl/>
        <w:spacing w:line="276" w:lineRule="exact" w:before="270" w:after="0"/>
        <w:ind w:left="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CIENTO CINCUENTA Y DOS</w:t>
      </w:r>
      <w:r>
        <w:rPr>
          <w:rFonts w:ascii="Times" w:hAnsi="Times" w:eastAsia="Times"/>
          <w:b/>
          <w:i w:val="0"/>
          <w:color w:val="000000"/>
          <w:sz w:val="24"/>
        </w:rPr>
        <w:t>MIL NOVECIENTOS OCHENTA Y TRES PESOS CON OCHENTA Y UN CENTAVO.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(1,152,983.81)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JHON JAIRO GUTIERREZ TREJOS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CALLE 16 NRO 13-34 CENTRO APTO 501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1094942750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1471636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191,302.00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UN MILLON NOVECIENTOS CINCO MIL</w:t>
      </w:r>
      <w:r>
        <w:rPr>
          <w:rFonts w:ascii="Times" w:hAnsi="Times" w:eastAsia="Times"/>
          <w:b/>
          <w:i w:val="0"/>
          <w:color w:val="000000"/>
          <w:sz w:val="24"/>
        </w:rPr>
        <w:t>NOVECIENTOS SETENTA Y CINCO PESOS CON CUARENTA Y OCHO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(1,905,975.48)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PEREIRA,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DANIEL ANDRES MARQUEZ GALLEGO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 11 16 50 CENTRO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SANTA ROSA DE CABAL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1093219271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1466554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75,060.00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SEISCIENTOS DIECISEIS MIL</w:t>
      </w:r>
      <w:r>
        <w:rPr>
          <w:rFonts w:ascii="Times" w:hAnsi="Times" w:eastAsia="Times"/>
          <w:b/>
          <w:i w:val="0"/>
          <w:color w:val="000000"/>
          <w:sz w:val="24"/>
        </w:rPr>
        <w:t>SEISCIENTOS SETENTA Y OCHO PESOS CON NOVENTA Y NUEVE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(616,678.99)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WILBER CLAVIJO MARTINEZ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9 # 26 K 03 B/ BUENOS AIRES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TULUA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94153958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1466276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85,169.00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NOVECIENTOS NOVENTA MIL</w:t>
      </w:r>
      <w:r>
        <w:rPr>
          <w:rFonts w:ascii="Times" w:hAnsi="Times" w:eastAsia="Times"/>
          <w:b/>
          <w:i w:val="0"/>
          <w:color w:val="000000"/>
          <w:sz w:val="24"/>
        </w:rPr>
        <w:t>OCHOCIENTOS SETENTA Y TRES PESOS CON VEINTISIETE CENTAVOS. PESOS</w:t>
      </w:r>
      <w:r>
        <w:rPr>
          <w:rFonts w:ascii="Times" w:hAnsi="Times" w:eastAsia="Times"/>
          <w:b/>
          <w:i w:val="0"/>
          <w:color w:val="000000"/>
          <w:sz w:val="24"/>
        </w:rPr>
        <w:t>MLC ******** (990,873.27)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QUIMBAYA,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SIRLEY FRANCO NIETO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B/ VILLA JERUSALEN MZ F CS #5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MONTENEGRO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24810753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1466246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24,305.00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TRESCIENTOS NUEVE MIL</w:t>
      </w:r>
      <w:r>
        <w:rPr>
          <w:rFonts w:ascii="Times" w:hAnsi="Times" w:eastAsia="Times"/>
          <w:b/>
          <w:i w:val="0"/>
          <w:color w:val="000000"/>
          <w:sz w:val="24"/>
        </w:rPr>
        <w:t>SEISCIENTOS TREINTA Y NUEVE PESOS CON OCHENTA Y OCHO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(309,639.88)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LUZ MARIA LONDONO OROZCO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EDIFICIO JACOMO CL 6N 17-00 APTO 302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41904840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1490617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562,843.00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DIEZ MILLONES DOSCIENTOS VEINTE</w:t>
      </w:r>
      <w:r>
        <w:rPr>
          <w:rFonts w:ascii="Times" w:hAnsi="Times" w:eastAsia="Times"/>
          <w:b/>
          <w:i w:val="0"/>
          <w:color w:val="000000"/>
          <w:sz w:val="24"/>
        </w:rPr>
        <w:t>MIL CIENTO CUARENTA Y DOS PESOS CON DIECISEIS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(10,220,142.16)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TULUA,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PIEDAD PLAZA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CLL 4 BIS SUR # 13A - 51 B/ LA JULIA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BUGA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29284381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1490156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962,256.00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NUEVE MILLONES CUATROCIENTOS</w:t>
      </w:r>
      <w:r>
        <w:rPr>
          <w:rFonts w:ascii="Times" w:hAnsi="Times" w:eastAsia="Times"/>
          <w:b/>
          <w:i w:val="0"/>
          <w:color w:val="000000"/>
          <w:sz w:val="24"/>
        </w:rPr>
        <w:t>SEIS MIL CIENTO SETENTA Y OCHO PESOS CON OCHENTA PESOS MLC ******** (</w:t>
      </w:r>
      <w:r>
        <w:rPr>
          <w:rFonts w:ascii="Times" w:hAnsi="Times" w:eastAsia="Times"/>
          <w:b/>
          <w:i w:val="0"/>
          <w:color w:val="000000"/>
          <w:sz w:val="24"/>
        </w:rPr>
        <w:t>9,406,178.80)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CHINCHINA,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LUZ ESTELLA GOMEZ CUBILLOS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CRA 9#57 F 33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MANIZALES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30279151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1490113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271,347.00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DOS MILLONES QUINIENTOS SESENTA</w:t>
      </w:r>
      <w:r>
        <w:rPr>
          <w:rFonts w:ascii="Times" w:hAnsi="Times" w:eastAsia="Times"/>
          <w:b/>
          <w:i w:val="0"/>
          <w:color w:val="000000"/>
          <w:sz w:val="24"/>
        </w:rPr>
        <w:t>Y NUEVE MIL DOSCIENTOS CUARENTA Y OCHO PESOS CON CINCUENTA Y SIETE</w:t>
      </w:r>
      <w:r>
        <w:rPr>
          <w:rFonts w:ascii="Times" w:hAnsi="Times" w:eastAsia="Times"/>
          <w:b/>
          <w:i w:val="0"/>
          <w:color w:val="000000"/>
          <w:sz w:val="24"/>
        </w:rPr>
        <w:t>CENTAVOS. PESOS MLC ******** (2,569,248.57)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IBAGUE,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MARIA ISABEL SALINAS NAVARRO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CR 5 CLL 100 PLAZA EL JARDIN BODEGA 185-186-187 BRR PRADO II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IBAGUE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28917829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1489869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869,845.00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TRECE MILLONES CIENTO CINCUENTA</w:t>
      </w:r>
      <w:r>
        <w:rPr>
          <w:rFonts w:ascii="Times" w:hAnsi="Times" w:eastAsia="Times"/>
          <w:b/>
          <w:i w:val="0"/>
          <w:color w:val="000000"/>
          <w:sz w:val="24"/>
        </w:rPr>
        <w:t>Y UN MIL TRESCIENTOS VEINTITRES PESOS CON SETENTA Y NUEVE CENTAVOS.</w:t>
      </w:r>
      <w:r>
        <w:rPr>
          <w:rFonts w:ascii="Times" w:hAnsi="Times" w:eastAsia="Times"/>
          <w:b/>
          <w:i w:val="0"/>
          <w:color w:val="000000"/>
          <w:sz w:val="24"/>
        </w:rPr>
        <w:t>PESOS MLC ******** (13,151,323.79)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p>
      <w:pPr>
        <w:sectPr>
          <w:pgSz w:w="11900" w:h="16840"/>
          <w:pgMar w:top="1440" w:right="1048" w:bottom="1098" w:left="1124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332" w:lineRule="exact" w:before="1776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ARMENIA, 08 de OCTUBRE de 2020</w:t>
      </w:r>
    </w:p>
    <w:p>
      <w:pPr>
        <w:autoSpaceDN w:val="0"/>
        <w:autoSpaceDE w:val="0"/>
        <w:widowControl/>
        <w:spacing w:line="282" w:lineRule="exact" w:before="5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Asociado(a)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JOSE EDIER RAMIREZ SUAREZ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CARRERA 23 CALLE 17-29 2 PISO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>ARMENIA</w:t>
      </w:r>
    </w:p>
    <w:p>
      <w:pPr>
        <w:autoSpaceDN w:val="0"/>
        <w:autoSpaceDE w:val="0"/>
        <w:widowControl/>
        <w:spacing w:line="334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Asociado: </w:t>
      </w:r>
      <w:r>
        <w:rPr>
          <w:rFonts w:ascii="Times" w:hAnsi="Times" w:eastAsia="Times"/>
          <w:b/>
          <w:i w:val="0"/>
          <w:color w:val="000000"/>
          <w:sz w:val="24"/>
        </w:rPr>
        <w:t>9991278</w:t>
      </w:r>
    </w:p>
    <w:p>
      <w:pPr>
        <w:autoSpaceDN w:val="0"/>
        <w:autoSpaceDE w:val="0"/>
        <w:widowControl/>
        <w:spacing w:line="320" w:lineRule="exact" w:before="4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Estimado asociado:</w:t>
      </w:r>
    </w:p>
    <w:p>
      <w:pPr>
        <w:autoSpaceDN w:val="0"/>
        <w:autoSpaceDE w:val="0"/>
        <w:widowControl/>
        <w:spacing w:line="334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El motivo de esta comunicación es el de informarle que el prestamo No. </w:t>
      </w:r>
      <w:r>
        <w:rPr>
          <w:rFonts w:ascii="Times" w:hAnsi="Times" w:eastAsia="Times"/>
          <w:b/>
          <w:i w:val="0"/>
          <w:color w:val="000000"/>
          <w:sz w:val="24"/>
        </w:rPr>
        <w:t>1489228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adquirido por</w:t>
      </w: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usted con </w:t>
      </w:r>
      <w:r>
        <w:rPr>
          <w:rFonts w:ascii="Times" w:hAnsi="Times" w:eastAsia="Times"/>
          <w:b/>
          <w:i w:val="0"/>
          <w:color w:val="000000"/>
          <w:sz w:val="24"/>
        </w:rPr>
        <w:t>COFINCAFE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la fecha presenta una mora de </w:t>
      </w:r>
      <w:r>
        <w:rPr>
          <w:rFonts w:ascii="Times" w:hAnsi="Times" w:eastAsia="Times"/>
          <w:b/>
          <w:i w:val="0"/>
          <w:color w:val="000000"/>
          <w:sz w:val="24"/>
        </w:rPr>
        <w:t>37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días.</w:t>
      </w:r>
    </w:p>
    <w:p>
      <w:pPr>
        <w:autoSpaceDN w:val="0"/>
        <w:autoSpaceDE w:val="0"/>
        <w:widowControl/>
        <w:spacing w:line="336" w:lineRule="exact" w:before="2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Valor para ponerse al día : </w:t>
      </w:r>
      <w:r>
        <w:rPr>
          <w:rFonts w:ascii="Times" w:hAnsi="Times" w:eastAsia="Times"/>
          <w:b/>
          <w:i w:val="0"/>
          <w:color w:val="000000"/>
          <w:sz w:val="24"/>
        </w:rPr>
        <w:t>3,899,750.00</w:t>
      </w:r>
    </w:p>
    <w:p>
      <w:pPr>
        <w:autoSpaceDN w:val="0"/>
        <w:autoSpaceDE w:val="0"/>
        <w:widowControl/>
        <w:spacing w:line="276" w:lineRule="exact" w:before="270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Para su información el saldo total de la deuda es de </w:t>
      </w:r>
      <w:r>
        <w:rPr>
          <w:rFonts w:ascii="Times" w:hAnsi="Times" w:eastAsia="Times"/>
          <w:b/>
          <w:i w:val="0"/>
          <w:color w:val="000000"/>
          <w:sz w:val="24"/>
        </w:rPr>
        <w:t>TREINTA Y OCHO MILLONES CIENTO</w:t>
      </w:r>
      <w:r>
        <w:rPr>
          <w:rFonts w:ascii="Times" w:hAnsi="Times" w:eastAsia="Times"/>
          <w:b/>
          <w:i w:val="0"/>
          <w:color w:val="000000"/>
          <w:sz w:val="24"/>
        </w:rPr>
        <w:t>ONCE MIL TREINTA Y UN PESOS CON VEINTICUATRO CENTAVOS. PESOS MLC</w:t>
      </w:r>
      <w:r>
        <w:rPr>
          <w:rFonts w:ascii="Times" w:hAnsi="Times" w:eastAsia="Times"/>
          <w:b/>
          <w:i w:val="0"/>
          <w:color w:val="000000"/>
          <w:sz w:val="24"/>
        </w:rPr>
        <w:t>******** (38,111,031.24)</w:t>
      </w:r>
    </w:p>
    <w:p>
      <w:pPr>
        <w:autoSpaceDN w:val="0"/>
        <w:autoSpaceDE w:val="0"/>
        <w:widowControl/>
        <w:spacing w:line="268" w:lineRule="exact" w:before="2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Le informamos que de no realizarse el pago que se encuentra en mora, será reportado a las centrales</w:t>
      </w:r>
      <w:r>
        <w:rPr>
          <w:rFonts w:ascii="Times" w:hAnsi="Times" w:eastAsia="Times"/>
          <w:b w:val="0"/>
          <w:i w:val="0"/>
          <w:color w:val="000000"/>
          <w:sz w:val="24"/>
        </w:rPr>
        <w:t>de información.</w:t>
      </w:r>
    </w:p>
    <w:p>
      <w:pPr>
        <w:autoSpaceDN w:val="0"/>
        <w:autoSpaceDE w:val="0"/>
        <w:widowControl/>
        <w:spacing w:line="322" w:lineRule="exact" w:before="21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Con este aviso estamos dando a cumplimiento a lo dispuesto en la ley 1266 Habeas Data.</w:t>
      </w:r>
    </w:p>
    <w:p>
      <w:pPr>
        <w:autoSpaceDN w:val="0"/>
        <w:autoSpaceDE w:val="0"/>
        <w:widowControl/>
        <w:spacing w:line="268" w:lineRule="exact" w:before="26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Para nosotros usted es muy importante y por ello lo invitamos a mantener sus obligaciones al día y a</w:t>
      </w:r>
      <w:r>
        <w:rPr>
          <w:rFonts w:ascii="Times" w:hAnsi="Times" w:eastAsia="Times"/>
          <w:b w:val="0"/>
          <w:i w:val="0"/>
          <w:color w:val="000000"/>
          <w:sz w:val="24"/>
        </w:rPr>
        <w:t>disfrutar los beneficios financieros y sociales que ofrece nuestra Cooperativa.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</w:p>
    <w:p>
      <w:pPr>
        <w:autoSpaceDN w:val="0"/>
        <w:autoSpaceDE w:val="0"/>
        <w:widowControl/>
        <w:spacing w:line="268" w:lineRule="exact" w:before="266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"Si al momento de recibir esta comunicación ya ha realizado el pago, por favor haga caso omiso de</w:t>
      </w:r>
      <w:r>
        <w:rPr>
          <w:rFonts w:ascii="Times" w:hAnsi="Times" w:eastAsia="Times"/>
          <w:b w:val="0"/>
          <w:i/>
          <w:color w:val="000000"/>
          <w:sz w:val="24"/>
        </w:rPr>
        <w:t>la presente."</w:t>
      </w:r>
    </w:p>
    <w:p>
      <w:pPr>
        <w:autoSpaceDN w:val="0"/>
        <w:autoSpaceDE w:val="0"/>
        <w:widowControl/>
        <w:spacing w:line="320" w:lineRule="exact" w:before="2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4"/>
        </w:rPr>
        <w:t>Atentamente,</w:t>
      </w:r>
    </w:p>
    <w:p>
      <w:pPr>
        <w:autoSpaceDN w:val="0"/>
        <w:autoSpaceDE w:val="0"/>
        <w:widowControl/>
        <w:spacing w:line="332" w:lineRule="exact" w:before="22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Adriana Maria Gil Acosta</w:t>
      </w:r>
    </w:p>
    <w:p>
      <w:pPr>
        <w:autoSpaceDN w:val="0"/>
        <w:autoSpaceDE w:val="0"/>
        <w:widowControl/>
        <w:spacing w:line="332" w:lineRule="exact" w:before="21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Coordinadora de Cartera</w:t>
      </w:r>
    </w:p>
    <w:p>
      <w:pPr>
        <w:autoSpaceDN w:val="0"/>
        <w:autoSpaceDE w:val="0"/>
        <w:widowControl/>
        <w:spacing w:line="320" w:lineRule="exact" w:before="20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Copia Codeudor.</w:t>
      </w:r>
    </w:p>
    <w:sectPr w:rsidR="00FC693F" w:rsidRPr="0006063C" w:rsidSect="00034616">
      <w:pgSz w:w="11900" w:h="16840"/>
      <w:pgMar w:top="1440" w:right="1048" w:bottom="1098" w:left="112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